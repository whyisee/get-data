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29C40241" w:rsidR="00141EB1" w:rsidRDefault="00D31B12" w:rsidP="00936112">
      <w:pPr>
        <w:pStyle w:val="1"/>
        <w:rPr>
          <w:sz w:val="24"/>
          <w:szCs w:val="24"/>
        </w:rPr>
      </w:pPr>
      <w:r>
        <w:rPr>
          <w:rFonts w:hint="eastAsia"/>
        </w:rPr>
        <w:t>取数</w:t>
      </w:r>
      <w:r w:rsidR="00A70082">
        <w:t>系统设计</w:t>
      </w:r>
    </w:p>
    <w:p w14:paraId="52FB3542" w14:textId="77777777" w:rsidR="00141EB1" w:rsidRPr="00514532" w:rsidRDefault="00141EB1" w:rsidP="00514532">
      <w:pPr>
        <w:pStyle w:val="a9"/>
        <w:numPr>
          <w:ilvl w:val="0"/>
          <w:numId w:val="21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</w:p>
    <w:p w14:paraId="2A0117BD" w14:textId="289A6445" w:rsidR="00141EB1" w:rsidRPr="00D9481C" w:rsidRDefault="00A70082" w:rsidP="00D9481C">
      <w:pPr>
        <w:pStyle w:val="2"/>
      </w:pPr>
      <w:r w:rsidRPr="00D9481C">
        <w:t>角色设计</w:t>
      </w:r>
    </w:p>
    <w:p w14:paraId="18F7EDCF" w14:textId="32982575" w:rsidR="008A74B2" w:rsidRPr="008A74B2" w:rsidRDefault="00CC082F" w:rsidP="008A74B2">
      <w:r>
        <w:rPr>
          <w:rFonts w:hint="eastAsia"/>
        </w:rPr>
        <w:t>待定</w:t>
      </w:r>
    </w:p>
    <w:p w14:paraId="06F87585" w14:textId="77777777" w:rsidR="00141EB1" w:rsidRDefault="00A70082" w:rsidP="00D9481C">
      <w:pPr>
        <w:pStyle w:val="2"/>
      </w:pPr>
      <w:r>
        <w:t>模型设计</w:t>
      </w:r>
    </w:p>
    <w:p w14:paraId="04C12A37" w14:textId="77777777" w:rsidR="00141EB1" w:rsidRDefault="00A70082" w:rsidP="00514532">
      <w:pPr>
        <w:pStyle w:val="3"/>
      </w:pPr>
      <w:r>
        <w:t>表模型设计</w:t>
      </w:r>
    </w:p>
    <w:p w14:paraId="2DA2D3F9" w14:textId="44E04105" w:rsidR="00141EB1" w:rsidRDefault="00DA5533" w:rsidP="00DA5533">
      <w:pPr>
        <w:pStyle w:val="3"/>
      </w:pPr>
      <w:r>
        <w:rPr>
          <w:rFonts w:hint="eastAsia"/>
        </w:rPr>
        <w:t>后台执行模型设计</w:t>
      </w: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48532350" w14:textId="54A8B3C2" w:rsidR="00141EB1" w:rsidRDefault="008901BA" w:rsidP="00D9481C">
      <w:pPr>
        <w:pStyle w:val="2"/>
      </w:pPr>
      <w:r>
        <w:rPr>
          <w:rFonts w:hint="eastAsia"/>
        </w:rPr>
        <w:t>界面设计</w:t>
      </w:r>
    </w:p>
    <w:p w14:paraId="6704F7F6" w14:textId="6D8D5190" w:rsidR="008901BA" w:rsidRDefault="00AA18A7" w:rsidP="00514532">
      <w:pPr>
        <w:pStyle w:val="3"/>
        <w:numPr>
          <w:ilvl w:val="1"/>
          <w:numId w:val="17"/>
        </w:numPr>
      </w:pPr>
      <w:r>
        <w:rPr>
          <w:rFonts w:hint="eastAsia"/>
        </w:rPr>
        <w:t>数据源管理</w:t>
      </w:r>
    </w:p>
    <w:p w14:paraId="617F0483" w14:textId="445A274D" w:rsidR="00AA18A7" w:rsidRDefault="00B50C67" w:rsidP="000D77D1">
      <w:pPr>
        <w:pStyle w:val="4"/>
        <w:numPr>
          <w:ilvl w:val="0"/>
          <w:numId w:val="21"/>
        </w:numPr>
      </w:pPr>
      <w:r>
        <w:rPr>
          <w:rFonts w:hint="eastAsia"/>
        </w:rPr>
        <w:t>数据源添加</w:t>
      </w:r>
    </w:p>
    <w:p w14:paraId="488EFC6E" w14:textId="5C316219" w:rsidR="00AA18A7" w:rsidRDefault="00AA18A7" w:rsidP="008901BA">
      <w:r>
        <w:rPr>
          <w:rFonts w:hint="eastAsia"/>
        </w:rPr>
        <w:t>数据源列表</w:t>
      </w:r>
    </w:p>
    <w:p w14:paraId="318E9E6D" w14:textId="274E3B8D" w:rsidR="00AA18A7" w:rsidRDefault="00AA18A7" w:rsidP="008901BA">
      <w:r>
        <w:rPr>
          <w:rFonts w:hint="eastAsia"/>
        </w:rPr>
        <w:t>标签</w:t>
      </w:r>
      <w:r w:rsidR="002B1BA1">
        <w:rPr>
          <w:rFonts w:hint="eastAsia"/>
        </w:rPr>
        <w:t>聚合</w:t>
      </w:r>
      <w:r>
        <w:rPr>
          <w:rFonts w:hint="eastAsia"/>
        </w:rPr>
        <w:t>分类</w:t>
      </w:r>
    </w:p>
    <w:p w14:paraId="04A9AD48" w14:textId="765A94A4" w:rsidR="00AA18A7" w:rsidRDefault="00AA18A7" w:rsidP="008901BA"/>
    <w:p w14:paraId="0C054906" w14:textId="463B44DA" w:rsidR="00916898" w:rsidRDefault="00916898" w:rsidP="00B50C67">
      <w:pPr>
        <w:pStyle w:val="3"/>
      </w:pPr>
      <w:r>
        <w:rPr>
          <w:rFonts w:hint="eastAsia"/>
        </w:rPr>
        <w:t>用户群管理</w:t>
      </w:r>
    </w:p>
    <w:p w14:paraId="6ACD27B9" w14:textId="6F51BCFC" w:rsidR="00921F67" w:rsidRDefault="00B50C67" w:rsidP="008901BA">
      <w:r>
        <w:rPr>
          <w:rFonts w:hint="eastAsia"/>
        </w:rPr>
        <w:t>用户群新增</w:t>
      </w:r>
    </w:p>
    <w:p w14:paraId="20D555B2" w14:textId="1B908746" w:rsidR="00916898" w:rsidRDefault="00916898" w:rsidP="008901BA">
      <w:r>
        <w:rPr>
          <w:rFonts w:hint="eastAsia"/>
        </w:rPr>
        <w:t>用户群列表</w:t>
      </w:r>
    </w:p>
    <w:p w14:paraId="24123EA5" w14:textId="5F75282B" w:rsidR="00916898" w:rsidRDefault="00916898" w:rsidP="008901BA">
      <w:r>
        <w:rPr>
          <w:rFonts w:hint="eastAsia"/>
        </w:rPr>
        <w:t>用户群集合</w:t>
      </w:r>
    </w:p>
    <w:p w14:paraId="2C92E239" w14:textId="19FD6E11" w:rsidR="00921F67" w:rsidRDefault="00921F67" w:rsidP="008901BA"/>
    <w:p w14:paraId="2A742EFC" w14:textId="205E623A" w:rsidR="00921F67" w:rsidRDefault="00DE0EF9" w:rsidP="00B50C67">
      <w:pPr>
        <w:pStyle w:val="3"/>
      </w:pPr>
      <w:r>
        <w:rPr>
          <w:rFonts w:hint="eastAsia"/>
        </w:rPr>
        <w:lastRenderedPageBreak/>
        <w:t>自助取数</w:t>
      </w:r>
    </w:p>
    <w:p w14:paraId="5FEB0104" w14:textId="5592EE43" w:rsidR="00DE0EF9" w:rsidRDefault="00DE0EF9" w:rsidP="008901BA"/>
    <w:p w14:paraId="00CB6B31" w14:textId="5882B0EC" w:rsidR="00DE0EF9" w:rsidRDefault="00DE0EF9" w:rsidP="008901BA">
      <w:r>
        <w:rPr>
          <w:rFonts w:hint="eastAsia"/>
        </w:rPr>
        <w:t>创建取数</w:t>
      </w:r>
    </w:p>
    <w:p w14:paraId="26B9A52A" w14:textId="7122FFD1" w:rsidR="00DE0EF9" w:rsidRDefault="00DE0EF9" w:rsidP="008901BA">
      <w:r>
        <w:rPr>
          <w:rFonts w:hint="eastAsia"/>
        </w:rPr>
        <w:t>任务列表</w:t>
      </w:r>
    </w:p>
    <w:p w14:paraId="66BCE5D7" w14:textId="0D94DE66" w:rsidR="00DE0EF9" w:rsidRDefault="00DE0EF9" w:rsidP="008901BA">
      <w:r>
        <w:rPr>
          <w:rFonts w:hint="eastAsia"/>
        </w:rPr>
        <w:t>下载管理</w:t>
      </w:r>
    </w:p>
    <w:p w14:paraId="2324A874" w14:textId="505F22DC" w:rsidR="006365B5" w:rsidRDefault="006365B5" w:rsidP="008901BA"/>
    <w:p w14:paraId="6CC93F04" w14:textId="7F836845" w:rsidR="006365B5" w:rsidRDefault="006365B5" w:rsidP="008901BA"/>
    <w:p w14:paraId="6F442DF4" w14:textId="66CE8BE0" w:rsidR="006365B5" w:rsidRDefault="00194096" w:rsidP="00B50C67">
      <w:pPr>
        <w:pStyle w:val="3"/>
      </w:pPr>
      <w:r>
        <w:rPr>
          <w:rFonts w:hint="eastAsia"/>
        </w:rPr>
        <w:t>任务管理</w:t>
      </w:r>
      <w:r w:rsidR="000A61FD">
        <w:rPr>
          <w:rFonts w:hint="eastAsia"/>
        </w:rPr>
        <w:t>-</w:t>
      </w:r>
      <w:r w:rsidR="000A61FD">
        <w:rPr>
          <w:rFonts w:hint="eastAsia"/>
        </w:rPr>
        <w:t>调度管理</w:t>
      </w:r>
    </w:p>
    <w:p w14:paraId="2DE4694A" w14:textId="2EA810A1" w:rsidR="00447291" w:rsidRDefault="00447291" w:rsidP="008901BA"/>
    <w:p w14:paraId="0092B4AD" w14:textId="3F9631F2" w:rsidR="00447291" w:rsidRDefault="000A61FD" w:rsidP="008901BA">
      <w:r>
        <w:rPr>
          <w:rFonts w:hint="eastAsia"/>
        </w:rPr>
        <w:t>取数任务</w:t>
      </w:r>
    </w:p>
    <w:p w14:paraId="0006F82B" w14:textId="5B1D4FA2" w:rsidR="000A61FD" w:rsidRDefault="000A61FD" w:rsidP="008901BA">
      <w:r>
        <w:rPr>
          <w:rFonts w:hint="eastAsia"/>
        </w:rPr>
        <w:t>报表任务</w:t>
      </w:r>
    </w:p>
    <w:p w14:paraId="0E84DD6F" w14:textId="1DEE2D03" w:rsidR="000A61FD" w:rsidRDefault="000A61FD" w:rsidP="008901BA">
      <w:r>
        <w:rPr>
          <w:rFonts w:hint="eastAsia"/>
        </w:rPr>
        <w:t>ETL</w:t>
      </w:r>
      <w:r>
        <w:rPr>
          <w:rFonts w:hint="eastAsia"/>
        </w:rPr>
        <w:t>任务</w:t>
      </w:r>
    </w:p>
    <w:p w14:paraId="55419FEF" w14:textId="51A1777A" w:rsidR="00741FDD" w:rsidRDefault="00741FDD" w:rsidP="008901BA"/>
    <w:p w14:paraId="3A71737D" w14:textId="16CC71D4" w:rsidR="00741FDD" w:rsidRDefault="00741FDD" w:rsidP="00B50C67">
      <w:pPr>
        <w:pStyle w:val="3"/>
      </w:pPr>
      <w:r>
        <w:rPr>
          <w:rFonts w:hint="eastAsia"/>
        </w:rPr>
        <w:t>文档管理</w:t>
      </w:r>
    </w:p>
    <w:p w14:paraId="44903831" w14:textId="77777777" w:rsidR="004D38DB" w:rsidRDefault="004D38DB" w:rsidP="008901BA"/>
    <w:p w14:paraId="3C379022" w14:textId="58AB740F" w:rsidR="00741FDD" w:rsidRDefault="00741FDD" w:rsidP="008901BA">
      <w:r>
        <w:rPr>
          <w:rFonts w:hint="eastAsia"/>
        </w:rPr>
        <w:t>帮助文档</w:t>
      </w:r>
    </w:p>
    <w:p w14:paraId="45282F5E" w14:textId="123DE41C" w:rsidR="00741FDD" w:rsidRDefault="00741FDD" w:rsidP="008901BA">
      <w:r>
        <w:rPr>
          <w:rFonts w:hint="eastAsia"/>
        </w:rPr>
        <w:t>技术分享</w:t>
      </w:r>
    </w:p>
    <w:p w14:paraId="41EFDDEA" w14:textId="03992640" w:rsidR="00741FDD" w:rsidRDefault="00741FDD" w:rsidP="008901BA">
      <w:r>
        <w:rPr>
          <w:rFonts w:hint="eastAsia"/>
        </w:rPr>
        <w:t>优秀站点</w:t>
      </w:r>
    </w:p>
    <w:p w14:paraId="255D17C1" w14:textId="7F650AEB" w:rsidR="002D3B5C" w:rsidRDefault="002D3B5C" w:rsidP="008901BA"/>
    <w:p w14:paraId="6260E855" w14:textId="23DDE7EE" w:rsidR="002D3B5C" w:rsidRDefault="002D3B5C" w:rsidP="00B50C67">
      <w:pPr>
        <w:pStyle w:val="3"/>
      </w:pPr>
      <w:r>
        <w:rPr>
          <w:rFonts w:hint="eastAsia"/>
        </w:rPr>
        <w:t>系统管理</w:t>
      </w:r>
    </w:p>
    <w:p w14:paraId="13175381" w14:textId="1FA39F6C" w:rsidR="009E4386" w:rsidRDefault="00B50C67" w:rsidP="008901BA">
      <w:r>
        <w:rPr>
          <w:rFonts w:hint="eastAsia"/>
        </w:rPr>
        <w:t>权限</w:t>
      </w:r>
      <w:r w:rsidR="009E4386">
        <w:rPr>
          <w:rFonts w:hint="eastAsia"/>
        </w:rPr>
        <w:t>管理</w:t>
      </w:r>
    </w:p>
    <w:p w14:paraId="51461521" w14:textId="4B7B0E57" w:rsidR="009E4386" w:rsidRDefault="00B50C67" w:rsidP="008901BA">
      <w:r>
        <w:rPr>
          <w:rFonts w:hint="eastAsia"/>
        </w:rPr>
        <w:t>页面</w:t>
      </w:r>
      <w:r w:rsidR="009E4386">
        <w:rPr>
          <w:rFonts w:hint="eastAsia"/>
        </w:rPr>
        <w:t>管理</w:t>
      </w:r>
    </w:p>
    <w:p w14:paraId="61F56C4F" w14:textId="14E87691" w:rsidR="009E4386" w:rsidRDefault="00B50C67" w:rsidP="008901BA">
      <w:r>
        <w:rPr>
          <w:rFonts w:hint="eastAsia"/>
        </w:rPr>
        <w:t>后台</w:t>
      </w:r>
      <w:r w:rsidR="009E4386">
        <w:rPr>
          <w:rFonts w:hint="eastAsia"/>
        </w:rPr>
        <w:t>管理</w:t>
      </w:r>
    </w:p>
    <w:p w14:paraId="3CE7DC33" w14:textId="77777777" w:rsidR="00CA29D9" w:rsidRPr="008901BA" w:rsidRDefault="00CA29D9" w:rsidP="008901BA"/>
    <w:p w14:paraId="387E9552" w14:textId="77777777" w:rsidR="00141EB1" w:rsidRDefault="00A70082" w:rsidP="00D9481C">
      <w:pPr>
        <w:pStyle w:val="2"/>
      </w:pPr>
      <w:r>
        <w:t>技术实现</w:t>
      </w:r>
    </w:p>
    <w:p w14:paraId="3B57D989" w14:textId="4BF2DE7F" w:rsidR="00141EB1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前端:vue+element-ui</w:t>
      </w:r>
    </w:p>
    <w:p w14:paraId="3F4E995C" w14:textId="1C1ADD39" w:rsidR="0017389F" w:rsidRDefault="0017389F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后台:springboot+mybatis</w:t>
      </w:r>
    </w:p>
    <w:p w14:paraId="4DA59F16" w14:textId="385E0A6E" w:rsidR="00E70161" w:rsidRDefault="00E70161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调度:xxl-job</w:t>
      </w: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 w:rsidP="00D9481C">
      <w:pPr>
        <w:pStyle w:val="2"/>
        <w:rPr>
          <w:rFonts w:ascii="微软雅黑" w:eastAsia="微软雅黑" w:hAnsi="微软雅黑"/>
          <w:sz w:val="24"/>
          <w:szCs w:val="24"/>
        </w:rPr>
      </w:pPr>
      <w: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53CA3320" w:rsidR="00141EB1" w:rsidRPr="00D9481C" w:rsidRDefault="00A70082" w:rsidP="00D9481C">
      <w:pPr>
        <w:pStyle w:val="3"/>
        <w:numPr>
          <w:ilvl w:val="0"/>
          <w:numId w:val="16"/>
        </w:numPr>
      </w:pPr>
      <w:r w:rsidRPr="00D9481C">
        <w:t>需求描述</w:t>
      </w: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2DBEC3B6" w:rsidR="00141EB1" w:rsidRDefault="00A70082" w:rsidP="00D9481C">
      <w:pPr>
        <w:pStyle w:val="3"/>
      </w:pPr>
      <w:r>
        <w:t>业务流程设计</w:t>
      </w:r>
    </w:p>
    <w:p w14:paraId="145672A2" w14:textId="670C7C42" w:rsidR="00DD77E2" w:rsidRDefault="005F6E8E" w:rsidP="00D9481C">
      <w:pPr>
        <w:pStyle w:val="4"/>
      </w:pPr>
      <w:r>
        <w:t>2</w:t>
      </w:r>
      <w:r>
        <w:rPr>
          <w:rFonts w:hint="eastAsia"/>
        </w:rPr>
        <w:t>.</w:t>
      </w:r>
      <w:r>
        <w:t xml:space="preserve">1 </w:t>
      </w:r>
      <w:r w:rsidR="00A66D53">
        <w:rPr>
          <w:rFonts w:hint="eastAsia"/>
        </w:rPr>
        <w:t>取数</w:t>
      </w:r>
      <w:r>
        <w:rPr>
          <w:rFonts w:hint="eastAsia"/>
        </w:rPr>
        <w:t>任务状态</w:t>
      </w:r>
      <w:r w:rsidR="00DF204F">
        <w:rPr>
          <w:rFonts w:hint="eastAsia"/>
        </w:rPr>
        <w:t>和操作</w:t>
      </w:r>
      <w:r w:rsidR="00A66D53">
        <w:rPr>
          <w:rFonts w:hint="eastAsia"/>
        </w:rPr>
        <w:t>设计</w:t>
      </w:r>
    </w:p>
    <w:p w14:paraId="6507DF05" w14:textId="63E41DE2" w:rsidR="0021470B" w:rsidRPr="0021470B" w:rsidRDefault="0021470B" w:rsidP="0021470B">
      <w:r>
        <w:rPr>
          <w:rFonts w:hint="eastAsia"/>
        </w:rPr>
        <w:t>状态设计</w:t>
      </w:r>
      <w:r>
        <w:rPr>
          <w:rFonts w:hint="eastAsia"/>
        </w:rPr>
        <w:t>:</w:t>
      </w:r>
    </w:p>
    <w:p w14:paraId="74AFD06A" w14:textId="6297B03F" w:rsidR="00072D76" w:rsidRDefault="00072D76" w:rsidP="00DD77E2">
      <w:pPr>
        <w:pStyle w:val="a9"/>
      </w:pPr>
      <w:r>
        <w:rPr>
          <w:rFonts w:hint="eastAsia"/>
        </w:rPr>
        <w:t>1.</w:t>
      </w:r>
      <w:r w:rsidR="008A062A">
        <w:t xml:space="preserve"> </w:t>
      </w:r>
      <w:r>
        <w:rPr>
          <w:rFonts w:hint="eastAsia"/>
        </w:rPr>
        <w:t>任务创建</w:t>
      </w:r>
      <w:r w:rsidR="008A062A">
        <w:rPr>
          <w:rFonts w:hint="eastAsia"/>
        </w:rPr>
        <w:t>-</w:t>
      </w:r>
      <w:r w:rsidR="008A062A">
        <w:rPr>
          <w:rFonts w:hint="eastAsia"/>
        </w:rPr>
        <w:t>未提交是</w:t>
      </w:r>
      <w:r>
        <w:rPr>
          <w:rFonts w:hint="eastAsia"/>
        </w:rPr>
        <w:t>属于</w:t>
      </w:r>
      <w:r w:rsidRPr="008A062A">
        <w:rPr>
          <w:rFonts w:hint="eastAsia"/>
          <w:color w:val="FF0000"/>
        </w:rPr>
        <w:t>草稿</w:t>
      </w:r>
      <w:r>
        <w:rPr>
          <w:rFonts w:hint="eastAsia"/>
        </w:rPr>
        <w:t>状态</w:t>
      </w:r>
    </w:p>
    <w:p w14:paraId="71F97923" w14:textId="67A80FA0" w:rsidR="00141EB1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任务已提交-未执行是属于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已提交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356C5461" w14:textId="68B0018D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任务执行中-为完成是属于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43386E3E" w14:textId="5B92B6C6" w:rsidR="008A062A" w:rsidRDefault="008A062A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任务执行完成是属于</w:t>
      </w:r>
      <w:r w:rsidRPr="008A062A">
        <w:rPr>
          <w:rFonts w:ascii="微软雅黑" w:eastAsia="微软雅黑" w:hAnsi="微软雅黑" w:hint="eastAsia"/>
          <w:color w:val="FF0000"/>
          <w:sz w:val="24"/>
          <w:szCs w:val="24"/>
        </w:rPr>
        <w:t>已完成</w:t>
      </w:r>
      <w:r>
        <w:rPr>
          <w:rFonts w:ascii="微软雅黑" w:eastAsia="微软雅黑" w:hAnsi="微软雅黑" w:hint="eastAsia"/>
          <w:sz w:val="24"/>
          <w:szCs w:val="24"/>
        </w:rPr>
        <w:t>状态</w:t>
      </w:r>
    </w:p>
    <w:p w14:paraId="07E35795" w14:textId="2E8B0451" w:rsidR="00205CBE" w:rsidRPr="00205CBE" w:rsidRDefault="00652CB7" w:rsidP="00205CBE">
      <w:pPr>
        <w:snapToGrid w:val="0"/>
        <w:ind w:leftChars="200" w:left="420"/>
        <w:jc w:val="left"/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5.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任务在执行中或已提交状态时,点击取消,任务</w:t>
      </w:r>
      <w:r w:rsidR="00884F46" w:rsidRPr="008E60DB">
        <w:rPr>
          <w:rFonts w:ascii="微软雅黑" w:eastAsia="微软雅黑" w:hAnsi="微软雅黑" w:hint="eastAsia"/>
          <w:sz w:val="24"/>
          <w:szCs w:val="24"/>
        </w:rPr>
        <w:t>状态</w:t>
      </w:r>
      <w:r w:rsidR="00626E3D" w:rsidRPr="008E60DB">
        <w:rPr>
          <w:rFonts w:ascii="微软雅黑" w:eastAsia="微软雅黑" w:hAnsi="微软雅黑" w:hint="eastAsia"/>
          <w:sz w:val="24"/>
          <w:szCs w:val="24"/>
        </w:rPr>
        <w:t>:</w:t>
      </w:r>
      <w:r w:rsidR="00626E3D" w:rsidRPr="008E60DB">
        <w:rPr>
          <w:rFonts w:ascii="微软雅黑" w:eastAsia="微软雅黑" w:hAnsi="微软雅黑"/>
          <w:sz w:val="24"/>
          <w:szCs w:val="24"/>
        </w:rPr>
        <w:t xml:space="preserve"> 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执行中</w:t>
      </w:r>
      <w:r w:rsidRPr="00884F46">
        <w:rPr>
          <w:rFonts w:ascii="微软雅黑" w:eastAsia="微软雅黑" w:hAnsi="微软雅黑" w:hint="eastAsia"/>
          <w:color w:val="FF0000"/>
          <w:sz w:val="24"/>
          <w:szCs w:val="24"/>
        </w:rPr>
        <w:t>-&gt;草稿</w:t>
      </w:r>
      <w:r w:rsidR="00626E3D">
        <w:rPr>
          <w:rFonts w:ascii="微软雅黑" w:eastAsia="微软雅黑" w:hAnsi="微软雅黑" w:hint="eastAsia"/>
          <w:color w:val="FF0000"/>
          <w:sz w:val="24"/>
          <w:szCs w:val="24"/>
        </w:rPr>
        <w:t>,已提交-&gt;草稿</w:t>
      </w:r>
      <w:r w:rsidRPr="00626E3D">
        <w:rPr>
          <w:rFonts w:ascii="微软雅黑" w:eastAsia="微软雅黑" w:hAnsi="微软雅黑" w:hint="eastAsia"/>
          <w:sz w:val="24"/>
          <w:szCs w:val="24"/>
        </w:rPr>
        <w:t>状态</w:t>
      </w:r>
    </w:p>
    <w:p w14:paraId="0CBEE215" w14:textId="3420BD57" w:rsidR="00B97EBE" w:rsidRPr="007E2B72" w:rsidRDefault="00626E3D" w:rsidP="007E2B72">
      <w:pPr>
        <w:ind w:firstLine="420"/>
      </w:pPr>
      <w:r>
        <w:t>6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任务执行过程中出现异常</w:t>
      </w:r>
      <w:r>
        <w:rPr>
          <w:rFonts w:hint="eastAsia"/>
        </w:rPr>
        <w:t>,</w:t>
      </w:r>
      <w:r>
        <w:rPr>
          <w:rFonts w:hint="eastAsia"/>
        </w:rPr>
        <w:t>任务状态</w:t>
      </w:r>
      <w:r>
        <w:rPr>
          <w:rFonts w:hint="eastAsia"/>
        </w:rPr>
        <w:t>:</w:t>
      </w:r>
      <w:r>
        <w:t xml:space="preserve"> </w:t>
      </w:r>
      <w:r w:rsidRPr="003D4D0C">
        <w:rPr>
          <w:rFonts w:hint="eastAsia"/>
          <w:color w:val="FF0000"/>
        </w:rPr>
        <w:t>执行中</w:t>
      </w:r>
      <w:r w:rsidRPr="003D4D0C">
        <w:rPr>
          <w:rFonts w:hint="eastAsia"/>
          <w:color w:val="FF0000"/>
        </w:rPr>
        <w:t>-&gt;</w:t>
      </w:r>
      <w:r w:rsidRPr="003D4D0C">
        <w:rPr>
          <w:rFonts w:hint="eastAsia"/>
          <w:color w:val="FF0000"/>
        </w:rPr>
        <w:t>异常</w:t>
      </w:r>
      <w:r>
        <w:rPr>
          <w:rFonts w:hint="eastAsia"/>
        </w:rPr>
        <w:t>状态</w:t>
      </w:r>
    </w:p>
    <w:p w14:paraId="54B13C47" w14:textId="0A144BDC" w:rsidR="00B97EBE" w:rsidRPr="007E2B72" w:rsidRDefault="00B97EBE" w:rsidP="007E2B72">
      <w:pPr>
        <w:ind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后期添加下载审批权限时</w:t>
      </w:r>
      <w:r w:rsidR="003A4B38">
        <w:rPr>
          <w:rFonts w:hint="eastAsia"/>
        </w:rPr>
        <w:t>增加几个状态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审批中</w:t>
      </w:r>
      <w:r w:rsidR="003A4B38">
        <w:rPr>
          <w:rFonts w:hint="eastAsia"/>
        </w:rPr>
        <w:t xml:space="preserve"> </w:t>
      </w:r>
      <w:r w:rsidR="003A4B38">
        <w:rPr>
          <w:rFonts w:hint="eastAsia"/>
        </w:rPr>
        <w:t>未通过</w:t>
      </w:r>
      <w:r w:rsidR="003A4B38">
        <w:rPr>
          <w:rFonts w:hint="eastAsia"/>
        </w:rPr>
        <w:t xml:space="preserve"> </w:t>
      </w:r>
      <w:r w:rsidR="003A4B38" w:rsidRPr="003A4B38">
        <w:rPr>
          <w:rFonts w:hint="eastAsia"/>
        </w:rPr>
        <w:t>可下载</w:t>
      </w:r>
      <w:r w:rsidR="003A4B38">
        <w:t xml:space="preserve">  </w:t>
      </w:r>
      <w:r w:rsidR="003A4B38">
        <w:rPr>
          <w:rFonts w:hint="eastAsia"/>
        </w:rPr>
        <w:t>需要审批的任务</w:t>
      </w:r>
      <w:r w:rsidR="00DF204F">
        <w:rPr>
          <w:rFonts w:hint="eastAsia"/>
        </w:rPr>
        <w:t>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审批中</w:t>
      </w:r>
      <w:r w:rsidR="00DF204F">
        <w:rPr>
          <w:rFonts w:hint="eastAsia"/>
        </w:rPr>
        <w:t>-&gt;</w:t>
      </w:r>
      <w:r w:rsidR="00DF204F">
        <w:rPr>
          <w:rFonts w:hint="eastAsia"/>
        </w:rPr>
        <w:t>未通过</w:t>
      </w:r>
      <w:r w:rsidR="00DF204F">
        <w:rPr>
          <w:rFonts w:hint="eastAsia"/>
        </w:rPr>
        <w:t>/</w:t>
      </w:r>
      <w:r w:rsidR="00DF204F">
        <w:rPr>
          <w:rFonts w:hint="eastAsia"/>
        </w:rPr>
        <w:t>可下载</w:t>
      </w:r>
      <w:r w:rsidR="00DF204F">
        <w:rPr>
          <w:rFonts w:hint="eastAsia"/>
        </w:rPr>
        <w:t xml:space="preserve"> ,</w:t>
      </w:r>
      <w:r w:rsidR="00DF204F">
        <w:rPr>
          <w:rFonts w:hint="eastAsia"/>
        </w:rPr>
        <w:t>不需要审批的任务状态变化</w:t>
      </w:r>
      <w:r w:rsidR="00DF204F">
        <w:rPr>
          <w:rFonts w:hint="eastAsia"/>
        </w:rPr>
        <w:t>:</w:t>
      </w:r>
      <w:r w:rsidR="00DF204F">
        <w:rPr>
          <w:rFonts w:hint="eastAsia"/>
        </w:rPr>
        <w:t>已完成</w:t>
      </w:r>
      <w:r w:rsidR="00DF204F">
        <w:rPr>
          <w:rFonts w:hint="eastAsia"/>
        </w:rPr>
        <w:t>-&gt;</w:t>
      </w:r>
      <w:r w:rsidR="00DF204F">
        <w:rPr>
          <w:rFonts w:hint="eastAsia"/>
        </w:rPr>
        <w:t>可下载</w:t>
      </w:r>
    </w:p>
    <w:p w14:paraId="47AEFABB" w14:textId="66C3440E" w:rsidR="00577879" w:rsidRDefault="00577879" w:rsidP="007E2B72"/>
    <w:p w14:paraId="6C16BEAD" w14:textId="77777777" w:rsidR="007E2B72" w:rsidRPr="007E2B72" w:rsidRDefault="007E2B72" w:rsidP="007E2B72"/>
    <w:p w14:paraId="227B2F96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草稿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ADD57A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已提交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48793494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执行中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6CE2FC89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已完成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5AFF0DC0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'4'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异常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05BF73DE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审批中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1CCCBB75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'11'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未通过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},</w:t>
      </w:r>
    </w:p>
    <w:p w14:paraId="754026A2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77879">
        <w:rPr>
          <w:rFonts w:ascii="Consolas" w:eastAsia="宋体" w:hAnsi="Consolas" w:cs="宋体"/>
          <w:color w:val="D4D4D4"/>
          <w:kern w:val="0"/>
          <w:szCs w:val="21"/>
        </w:rPr>
        <w:t>  {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key: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'20'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577879">
        <w:rPr>
          <w:rFonts w:ascii="Consolas" w:eastAsia="宋体" w:hAnsi="Consolas" w:cs="宋体"/>
          <w:color w:val="9CDCFE"/>
          <w:kern w:val="0"/>
          <w:szCs w:val="21"/>
        </w:rPr>
        <w:t>display_name: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可下载</w:t>
      </w:r>
      <w:r w:rsidRPr="00577879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577879">
        <w:rPr>
          <w:rFonts w:ascii="Consolas" w:eastAsia="宋体" w:hAnsi="Consolas" w:cs="宋体"/>
          <w:color w:val="D4D4D4"/>
          <w:kern w:val="0"/>
          <w:szCs w:val="21"/>
        </w:rPr>
        <w:t> }</w:t>
      </w:r>
    </w:p>
    <w:p w14:paraId="3916F85B" w14:textId="77777777" w:rsidR="00577879" w:rsidRPr="00577879" w:rsidRDefault="00577879" w:rsidP="0057787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9481121" w14:textId="77777777" w:rsidR="00577879" w:rsidRPr="007E2B72" w:rsidRDefault="00577879" w:rsidP="007E2B72"/>
    <w:p w14:paraId="1CAA0CAF" w14:textId="3F9DDAC6" w:rsidR="00921150" w:rsidRDefault="00921150" w:rsidP="007E2B72"/>
    <w:p w14:paraId="25DEB55F" w14:textId="6BE0D660" w:rsidR="007E2B72" w:rsidRDefault="007E2B72" w:rsidP="007E2B72"/>
    <w:p w14:paraId="2B8D0B0D" w14:textId="5CEDB408" w:rsidR="007E2B72" w:rsidRDefault="007E2B72" w:rsidP="007E2B72"/>
    <w:p w14:paraId="26208D98" w14:textId="49E4CF45" w:rsidR="007E2B72" w:rsidRDefault="007E2B72" w:rsidP="007E2B72"/>
    <w:p w14:paraId="69F055BE" w14:textId="44164565" w:rsidR="007E2B72" w:rsidRDefault="007E2B72" w:rsidP="007E2B72"/>
    <w:p w14:paraId="257118B2" w14:textId="77777777" w:rsidR="007E2B72" w:rsidRPr="007E2B72" w:rsidRDefault="007E2B72" w:rsidP="007E2B72"/>
    <w:p w14:paraId="2FD4F3AD" w14:textId="52F5EEB5" w:rsidR="0021470B" w:rsidRDefault="0021470B" w:rsidP="007E2B72">
      <w:r>
        <w:rPr>
          <w:rFonts w:hint="eastAsia"/>
        </w:rPr>
        <w:t>操作设计</w:t>
      </w:r>
      <w:r>
        <w:rPr>
          <w:rFonts w:hint="eastAsia"/>
        </w:rPr>
        <w:t>:</w:t>
      </w:r>
    </w:p>
    <w:p w14:paraId="3FD37CDB" w14:textId="0B25F7D1" w:rsidR="0021470B" w:rsidRPr="007E2B72" w:rsidRDefault="0021470B" w:rsidP="007E2B72">
      <w:r w:rsidRPr="007E2B72">
        <w:rPr>
          <w:rFonts w:hint="eastAsia"/>
        </w:rPr>
        <w:t>创建任务</w:t>
      </w:r>
    </w:p>
    <w:p w14:paraId="4AA0B610" w14:textId="3CF4C458" w:rsidR="0021470B" w:rsidRPr="007E2B72" w:rsidRDefault="0021470B" w:rsidP="007E2B72">
      <w:r w:rsidRPr="007E2B72">
        <w:rPr>
          <w:rFonts w:hint="eastAsia"/>
        </w:rPr>
        <w:t>保存</w:t>
      </w:r>
      <w:r w:rsidRPr="007E2B72">
        <w:t xml:space="preserve"> – </w:t>
      </w:r>
      <w:r w:rsidRPr="007E2B72">
        <w:rPr>
          <w:rFonts w:hint="eastAsia"/>
        </w:rPr>
        <w:t>状态变为草稿</w:t>
      </w:r>
    </w:p>
    <w:p w14:paraId="036339A2" w14:textId="246CF79D" w:rsidR="0021470B" w:rsidRPr="007E2B72" w:rsidRDefault="0021470B" w:rsidP="007E2B72">
      <w:r w:rsidRPr="007E2B72">
        <w:rPr>
          <w:rFonts w:hint="eastAsia"/>
        </w:rPr>
        <w:t>编辑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32C60D5E" w14:textId="0A8B20D7" w:rsidR="0021470B" w:rsidRPr="007E2B72" w:rsidRDefault="0021470B" w:rsidP="007E2B72">
      <w:r w:rsidRPr="007E2B72">
        <w:rPr>
          <w:rFonts w:hint="eastAsia"/>
        </w:rPr>
        <w:t>提交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草稿状态允许的操作</w:t>
      </w:r>
    </w:p>
    <w:p w14:paraId="167789B6" w14:textId="01D4E746" w:rsidR="0021470B" w:rsidRPr="007E2B72" w:rsidRDefault="0021470B" w:rsidP="007E2B72">
      <w:r w:rsidRPr="007E2B72">
        <w:rPr>
          <w:rFonts w:hint="eastAsia"/>
        </w:rPr>
        <w:t>删除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草稿</w:t>
      </w:r>
      <w:r w:rsidRPr="007E2B72">
        <w:rPr>
          <w:rFonts w:hint="eastAsia"/>
        </w:rPr>
        <w:t>/</w:t>
      </w:r>
      <w:r w:rsidRPr="007E2B72">
        <w:rPr>
          <w:rFonts w:hint="eastAsia"/>
        </w:rPr>
        <w:t>已完成</w:t>
      </w:r>
      <w:r w:rsidR="009A3E72" w:rsidRPr="007E2B72">
        <w:rPr>
          <w:rFonts w:hint="eastAsia"/>
        </w:rPr>
        <w:t>/</w:t>
      </w:r>
      <w:r w:rsidR="009A3E72" w:rsidRPr="007E2B72">
        <w:rPr>
          <w:rFonts w:hint="eastAsia"/>
        </w:rPr>
        <w:t>异常</w:t>
      </w:r>
      <w:r w:rsidRPr="007E2B72">
        <w:rPr>
          <w:rFonts w:hint="eastAsia"/>
        </w:rPr>
        <w:t>状态允许的操作</w:t>
      </w:r>
    </w:p>
    <w:p w14:paraId="7AFE795B" w14:textId="77777777" w:rsidR="0021470B" w:rsidRPr="007E2B72" w:rsidRDefault="0021470B" w:rsidP="007E2B72">
      <w:r w:rsidRPr="007E2B72">
        <w:rPr>
          <w:rFonts w:hint="eastAsia"/>
        </w:rPr>
        <w:t>取消</w:t>
      </w:r>
      <w:r w:rsidRPr="007E2B72">
        <w:t xml:space="preserve"> – </w:t>
      </w:r>
      <w:r w:rsidRPr="007E2B72">
        <w:rPr>
          <w:rFonts w:hint="eastAsia"/>
        </w:rPr>
        <w:t>已提交</w:t>
      </w:r>
      <w:r w:rsidRPr="007E2B72">
        <w:rPr>
          <w:rFonts w:hint="eastAsia"/>
        </w:rPr>
        <w:t>/</w:t>
      </w:r>
      <w:r w:rsidRPr="007E2B72">
        <w:rPr>
          <w:rFonts w:hint="eastAsia"/>
        </w:rPr>
        <w:t>执行中允许的操作</w:t>
      </w:r>
    </w:p>
    <w:p w14:paraId="54B4290A" w14:textId="5F9C7674" w:rsidR="00685C97" w:rsidRPr="007E2B72" w:rsidRDefault="00685C97" w:rsidP="007E2B72">
      <w:r w:rsidRPr="007E2B72">
        <w:rPr>
          <w:rFonts w:hint="eastAsia"/>
        </w:rPr>
        <w:t>复制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任何状态都可以的操作</w:t>
      </w:r>
      <w:r w:rsidRPr="007E2B72">
        <w:rPr>
          <w:rFonts w:hint="eastAsia"/>
        </w:rPr>
        <w:t>,</w:t>
      </w:r>
      <w:r w:rsidRPr="007E2B72">
        <w:rPr>
          <w:rFonts w:hint="eastAsia"/>
        </w:rPr>
        <w:t>复制之后的新任务是草稿状态</w:t>
      </w:r>
    </w:p>
    <w:p w14:paraId="379ACFE2" w14:textId="77777777" w:rsidR="00685C97" w:rsidRPr="007E2B72" w:rsidRDefault="00685C97" w:rsidP="007E2B72"/>
    <w:p w14:paraId="7744CE0F" w14:textId="2BCDEFDA" w:rsidR="0021470B" w:rsidRPr="007E2B72" w:rsidRDefault="0021470B" w:rsidP="007E2B72">
      <w:r w:rsidRPr="007E2B72">
        <w:rPr>
          <w:rFonts w:hint="eastAsia"/>
        </w:rPr>
        <w:t>审批</w:t>
      </w:r>
      <w:r w:rsidRPr="007E2B72">
        <w:rPr>
          <w:rFonts w:hint="eastAsia"/>
        </w:rPr>
        <w:t xml:space="preserve"> </w:t>
      </w:r>
      <w:r w:rsidRPr="007E2B72">
        <w:t xml:space="preserve">– </w:t>
      </w:r>
      <w:r w:rsidRPr="007E2B72">
        <w:rPr>
          <w:rFonts w:hint="eastAsia"/>
        </w:rPr>
        <w:t>单独页面控制</w:t>
      </w:r>
      <w:r w:rsidRPr="007E2B72">
        <w:rPr>
          <w:rFonts w:hint="eastAsia"/>
        </w:rPr>
        <w:t>,-</w:t>
      </w:r>
      <w:r w:rsidRPr="007E2B72">
        <w:rPr>
          <w:rFonts w:hint="eastAsia"/>
        </w:rPr>
        <w:t>待定</w:t>
      </w:r>
    </w:p>
    <w:p w14:paraId="16774F58" w14:textId="77777777" w:rsidR="007E2B72" w:rsidRPr="007E2B72" w:rsidRDefault="007E2B72" w:rsidP="007E2B72"/>
    <w:p w14:paraId="24A1A52C" w14:textId="77777777" w:rsidR="007E2B72" w:rsidRPr="007E2B72" w:rsidRDefault="007E2B72" w:rsidP="007E2B72"/>
    <w:p w14:paraId="67AB9502" w14:textId="77777777" w:rsidR="007E2B72" w:rsidRPr="007E2B72" w:rsidRDefault="007E2B72" w:rsidP="007E2B72"/>
    <w:p w14:paraId="4C438A39" w14:textId="561A79BB" w:rsidR="0021470B" w:rsidRPr="007E2B72" w:rsidRDefault="0021470B" w:rsidP="007E2B72"/>
    <w:p w14:paraId="50BCF0A5" w14:textId="67392665" w:rsidR="0021470B" w:rsidRDefault="00700886" w:rsidP="00D9481C">
      <w:pPr>
        <w:pStyle w:val="4"/>
      </w:pPr>
      <w:r>
        <w:rPr>
          <w:rFonts w:hint="eastAsia"/>
        </w:rPr>
        <w:t>2.</w:t>
      </w:r>
      <w:r>
        <w:t xml:space="preserve">2 </w:t>
      </w:r>
      <w:r>
        <w:rPr>
          <w:rFonts w:hint="eastAsia"/>
        </w:rPr>
        <w:t>创建取数任务业务流程设计</w:t>
      </w:r>
    </w:p>
    <w:p w14:paraId="1682F039" w14:textId="3EF7176E" w:rsidR="0029078D" w:rsidRDefault="00FE052E" w:rsidP="007E2B72">
      <w:r>
        <w:rPr>
          <w:rFonts w:hint="eastAsia"/>
        </w:rPr>
        <w:t>直接进入</w:t>
      </w:r>
      <w:r w:rsidR="00CD0B3D">
        <w:rPr>
          <w:rFonts w:hint="eastAsia"/>
        </w:rPr>
        <w:t>创建取数任务</w:t>
      </w:r>
      <w:r>
        <w:rPr>
          <w:rFonts w:hint="eastAsia"/>
        </w:rPr>
        <w:t>界面的</w:t>
      </w:r>
      <w:r w:rsidR="00CD0B3D">
        <w:rPr>
          <w:rFonts w:hint="eastAsia"/>
        </w:rPr>
        <w:t>入口</w:t>
      </w:r>
      <w:r w:rsidR="00CD0B3D">
        <w:rPr>
          <w:rFonts w:hint="eastAsia"/>
        </w:rPr>
        <w:t>:</w:t>
      </w:r>
    </w:p>
    <w:p w14:paraId="66E66ADF" w14:textId="06EC0841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任务列表中创建按钮</w:t>
      </w:r>
    </w:p>
    <w:p w14:paraId="280555B8" w14:textId="1FA46FDF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创建取数菜单</w:t>
      </w:r>
    </w:p>
    <w:p w14:paraId="02649083" w14:textId="68A65D07" w:rsidR="00CD0B3D" w:rsidRDefault="00CD0B3D" w:rsidP="00CD0B3D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查看取数任务的时候的复制按钮</w:t>
      </w:r>
    </w:p>
    <w:p w14:paraId="4183E445" w14:textId="2CC37CA7" w:rsidR="006A7896" w:rsidRDefault="006A7896" w:rsidP="006A7896"/>
    <w:p w14:paraId="6291E2FD" w14:textId="0B1349B3" w:rsidR="00142E34" w:rsidRDefault="00D7275E" w:rsidP="006A7896">
      <w:r>
        <w:rPr>
          <w:rFonts w:hint="eastAsia"/>
        </w:rPr>
        <w:t>隐</w:t>
      </w:r>
      <w:r w:rsidR="004A726A">
        <w:rPr>
          <w:rFonts w:hint="eastAsia"/>
        </w:rPr>
        <w:t>式进入</w:t>
      </w:r>
    </w:p>
    <w:p w14:paraId="7DFF14CA" w14:textId="4ACA9A72" w:rsidR="00277335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查看取数任务</w:t>
      </w:r>
    </w:p>
    <w:p w14:paraId="5993DBDB" w14:textId="4737CC79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编辑取数任务</w:t>
      </w:r>
    </w:p>
    <w:p w14:paraId="42AC1446" w14:textId="145F45E8" w:rsidR="0065021D" w:rsidRDefault="0065021D" w:rsidP="0065021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审核取数任务</w:t>
      </w:r>
    </w:p>
    <w:p w14:paraId="26098443" w14:textId="6DCBF9EC" w:rsidR="0065021D" w:rsidRDefault="0065021D" w:rsidP="0065021D"/>
    <w:p w14:paraId="7D0B1F21" w14:textId="713DFCC4" w:rsidR="00CD5561" w:rsidRDefault="00CD5561" w:rsidP="006A7896">
      <w:r>
        <w:rPr>
          <w:rFonts w:hint="eastAsia"/>
        </w:rPr>
        <w:t>页面元素</w:t>
      </w:r>
      <w:r>
        <w:rPr>
          <w:rFonts w:hint="eastAsia"/>
        </w:rPr>
        <w:t>:</w:t>
      </w:r>
    </w:p>
    <w:p w14:paraId="7216E2F0" w14:textId="43838F10" w:rsidR="00CD5561" w:rsidRDefault="00CD5561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取数任务名称</w:t>
      </w:r>
    </w:p>
    <w:p w14:paraId="29143D25" w14:textId="620352AA" w:rsidR="00CD5561" w:rsidRDefault="00FE41DF" w:rsidP="00CD5561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说明</w:t>
      </w:r>
    </w:p>
    <w:p w14:paraId="34873281" w14:textId="052BA75C" w:rsidR="00BA1633" w:rsidRDefault="00BA1633" w:rsidP="00BA1633"/>
    <w:p w14:paraId="76C0275F" w14:textId="44B35522" w:rsidR="00BA1633" w:rsidRDefault="00BA1633" w:rsidP="00BA1633"/>
    <w:p w14:paraId="2ED5C94D" w14:textId="6D32D067" w:rsidR="00BA1633" w:rsidRDefault="00544E76" w:rsidP="00BA1633">
      <w:r>
        <w:rPr>
          <w:rFonts w:hint="eastAsia"/>
        </w:rPr>
        <w:t>创建取数任务进入时</w:t>
      </w:r>
      <w:r>
        <w:rPr>
          <w:rFonts w:hint="eastAsia"/>
        </w:rPr>
        <w:t>:</w:t>
      </w:r>
    </w:p>
    <w:p w14:paraId="5171E4B8" w14:textId="2353BD9E" w:rsidR="00544E76" w:rsidRDefault="00544E76" w:rsidP="00BA1633"/>
    <w:p w14:paraId="1FF124F8" w14:textId="2470CFDD" w:rsidR="00544E76" w:rsidRPr="007E2B72" w:rsidRDefault="003148CB" w:rsidP="00BA1633">
      <w:pPr>
        <w:rPr>
          <w:rFonts w:hint="eastAsia"/>
        </w:rPr>
      </w:pPr>
      <w:r>
        <w:rPr>
          <w:rFonts w:hint="eastAsia"/>
        </w:rPr>
        <w:t>保存时保存到</w:t>
      </w:r>
      <w:r w:rsidR="00544E76">
        <w:rPr>
          <w:rFonts w:hint="eastAsia"/>
        </w:rPr>
        <w:t>五个流程</w:t>
      </w:r>
      <w:r w:rsidR="00544E76">
        <w:rPr>
          <w:rFonts w:hint="eastAsia"/>
        </w:rPr>
        <w:t>id</w:t>
      </w:r>
      <w:r>
        <w:rPr>
          <w:rFonts w:hint="eastAsia"/>
        </w:rPr>
        <w:t>上</w:t>
      </w:r>
    </w:p>
    <w:p w14:paraId="02E25ACC" w14:textId="77777777" w:rsidR="0021470B" w:rsidRPr="007E2B72" w:rsidRDefault="0021470B" w:rsidP="007E2B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AA92F20" w14:textId="4E56E7F6" w:rsidR="00141EB1" w:rsidRDefault="00BF079F" w:rsidP="00BF079F">
      <w:pPr>
        <w:pStyle w:val="3"/>
        <w:numPr>
          <w:ilvl w:val="0"/>
          <w:numId w:val="0"/>
        </w:numPr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 .</w:t>
      </w:r>
      <w:r>
        <w:t xml:space="preserve"> </w:t>
      </w:r>
      <w:r w:rsidR="00A70082">
        <w:t>功能设计</w:t>
      </w:r>
    </w:p>
    <w:p w14:paraId="5D3D7A8B" w14:textId="4276F4FB" w:rsidR="000B4A13" w:rsidRDefault="000B4A13" w:rsidP="00D9481C">
      <w:pPr>
        <w:pStyle w:val="4"/>
        <w:rPr>
          <w:rFonts w:ascii="微软雅黑" w:eastAsia="微软雅黑" w:hAnsi="微软雅黑"/>
        </w:rPr>
      </w:pPr>
      <w:r>
        <w:t>3.</w:t>
      </w:r>
      <w:r w:rsidR="00EF4E8C">
        <w:t>1</w:t>
      </w:r>
      <w:r>
        <w:t xml:space="preserve"> </w:t>
      </w:r>
      <w:r w:rsidR="005C74CE">
        <w:rPr>
          <w:rFonts w:hint="eastAsia"/>
        </w:rPr>
        <w:t>数据源</w:t>
      </w:r>
      <w:r>
        <w:rPr>
          <w:rFonts w:hint="eastAsia"/>
        </w:rPr>
        <w:t>选择</w:t>
      </w:r>
      <w:r>
        <w:t>模块</w:t>
      </w:r>
    </w:p>
    <w:p w14:paraId="1A930EB9" w14:textId="747B2549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.1 业务功能描述</w:t>
      </w:r>
    </w:p>
    <w:p w14:paraId="795FAD9C" w14:textId="7A2C5A47" w:rsidR="00B30A06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430F1B">
        <w:rPr>
          <w:rFonts w:ascii="微软雅黑" w:eastAsia="微软雅黑" w:hAnsi="微软雅黑" w:hint="eastAsia"/>
          <w:sz w:val="24"/>
          <w:szCs w:val="24"/>
        </w:rPr>
        <w:t>可以选择数据源</w:t>
      </w:r>
    </w:p>
    <w:p w14:paraId="34A78CEB" w14:textId="4845F895" w:rsidR="00364C38" w:rsidRDefault="00364C38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支持选择多个数据源</w:t>
      </w:r>
      <w:r w:rsidR="008215B1">
        <w:rPr>
          <w:rFonts w:ascii="微软雅黑" w:eastAsia="微软雅黑" w:hAnsi="微软雅黑" w:hint="eastAsia"/>
          <w:sz w:val="24"/>
          <w:szCs w:val="24"/>
        </w:rPr>
        <w:t>,后台配置用于关联的主键</w:t>
      </w:r>
    </w:p>
    <w:p w14:paraId="052BDC6C" w14:textId="51F2B7A5" w:rsidR="00E629EF" w:rsidRDefault="000618DC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数据源相当于</w:t>
      </w:r>
      <w:r w:rsidR="000B220C">
        <w:rPr>
          <w:rFonts w:ascii="微软雅黑" w:eastAsia="微软雅黑" w:hAnsi="微软雅黑" w:hint="eastAsia"/>
          <w:sz w:val="24"/>
          <w:szCs w:val="24"/>
        </w:rPr>
        <w:t>按不同业务划分的用户信息表</w:t>
      </w:r>
      <w:r w:rsidR="008215B1">
        <w:rPr>
          <w:rFonts w:ascii="微软雅黑" w:eastAsia="微软雅黑" w:hAnsi="微软雅黑" w:hint="eastAsia"/>
          <w:sz w:val="24"/>
          <w:szCs w:val="24"/>
        </w:rPr>
        <w:t>,</w:t>
      </w:r>
      <w:r w:rsidR="00746398">
        <w:rPr>
          <w:rFonts w:ascii="微软雅黑" w:eastAsia="微软雅黑" w:hAnsi="微软雅黑" w:hint="eastAsia"/>
          <w:sz w:val="24"/>
          <w:szCs w:val="24"/>
        </w:rPr>
        <w:t>也可以是包含用户所有标签的大宽表</w:t>
      </w:r>
    </w:p>
    <w:p w14:paraId="3127D54C" w14:textId="60E9D20B" w:rsidR="00C107EE" w:rsidRDefault="00310044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选择的数据源会用于后面的标签选择</w:t>
      </w:r>
    </w:p>
    <w:p w14:paraId="07E2B1F2" w14:textId="1ED14D29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E89D2DE" w14:textId="77777777" w:rsidR="00B6175B" w:rsidRDefault="00B6175B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78B967" w14:textId="7E28DBAA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.2 逻辑模型</w:t>
      </w:r>
    </w:p>
    <w:tbl>
      <w:tblPr>
        <w:tblW w:w="5842" w:type="dxa"/>
        <w:tblLook w:val="04A0" w:firstRow="1" w:lastRow="0" w:firstColumn="1" w:lastColumn="0" w:noHBand="0" w:noVBand="1"/>
      </w:tblPr>
      <w:tblGrid>
        <w:gridCol w:w="1430"/>
        <w:gridCol w:w="1820"/>
        <w:gridCol w:w="1565"/>
        <w:gridCol w:w="1027"/>
      </w:tblGrid>
      <w:tr w:rsidR="0067395E" w:rsidRPr="0067395E" w14:paraId="7A63DC2E" w14:textId="77777777" w:rsidTr="001457E8">
        <w:trPr>
          <w:trHeight w:val="312"/>
        </w:trPr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08DEF8D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功能名称：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CFC6B53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1.数据源表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AE4398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系统使用的数据源/标签源</w:t>
            </w:r>
          </w:p>
        </w:tc>
      </w:tr>
      <w:tr w:rsidR="0067395E" w:rsidRPr="0067395E" w14:paraId="316B0035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6402D93A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目标表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C548479" w14:textId="77777777" w:rsidR="0067395E" w:rsidRPr="0067395E" w:rsidRDefault="0067395E" w:rsidP="0067395E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数据源</w:t>
            </w:r>
          </w:p>
        </w:tc>
      </w:tr>
      <w:tr w:rsidR="0067395E" w:rsidRPr="0067395E" w14:paraId="6007E6FD" w14:textId="77777777" w:rsidTr="001457E8">
        <w:trPr>
          <w:trHeight w:val="312"/>
        </w:trPr>
        <w:tc>
          <w:tcPr>
            <w:tcW w:w="32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F3BA75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>tc_gd_datasource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145061A" w14:textId="77777777" w:rsidR="0067395E" w:rsidRPr="0067395E" w:rsidRDefault="0067395E" w:rsidP="0067395E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Times New Roman" w:eastAsia="宋体" w:hAnsi="Times New Roman" w:cs="Times New Roman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01EBB4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2A35660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字段说明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D990160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CC99"/>
            <w:noWrap/>
            <w:vAlign w:val="center"/>
            <w:hideMark/>
          </w:tcPr>
          <w:p w14:paraId="51D694FE" w14:textId="77777777" w:rsidR="0067395E" w:rsidRPr="0067395E" w:rsidRDefault="0067395E" w:rsidP="0067395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FF"/>
                <w:kern w:val="0"/>
                <w:sz w:val="20"/>
                <w:szCs w:val="20"/>
              </w:rPr>
            </w:pPr>
            <w:r w:rsidRPr="0067395E">
              <w:rPr>
                <w:rFonts w:ascii="宋体" w:eastAsia="宋体" w:hAnsi="宋体" w:cs="宋体" w:hint="eastAsia"/>
                <w:b/>
                <w:bCs/>
                <w:color w:val="0000FF"/>
                <w:kern w:val="0"/>
                <w:sz w:val="20"/>
                <w:szCs w:val="20"/>
              </w:rPr>
              <w:t>数据类型</w:t>
            </w:r>
          </w:p>
        </w:tc>
      </w:tr>
      <w:tr w:rsidR="0067395E" w:rsidRPr="0067395E" w14:paraId="6CA47162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4497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数据源编码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82776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source_id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2B6DDA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22305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99626E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EB44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764B5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3499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FDF6E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5244110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05F6407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数据源中文名称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8D40E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source_name_zh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FFA80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DDBA62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12D804A0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84E01B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分类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A406C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source_type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6A5809F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443CA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09D57B56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630D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主键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FB685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source_key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DF9898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varchar(50)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EDCCC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EE95161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E9369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别名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DFCFA3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source_alias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D946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A40F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FE3477C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E3D54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有效状态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A78B80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status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4383B09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3D89F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D4D3B73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3A5010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11E64EE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remark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12E69D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E25DAF1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766DB308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EE73D5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DE900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create_persion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48AB6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E51544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67395E" w:rsidRPr="0067395E" w14:paraId="3CE29BBD" w14:textId="77777777" w:rsidTr="001457E8">
        <w:trPr>
          <w:trHeight w:val="312"/>
        </w:trPr>
        <w:tc>
          <w:tcPr>
            <w:tcW w:w="14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97A383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0CC393B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create_date</w:t>
            </w:r>
          </w:p>
        </w:tc>
        <w:tc>
          <w:tcPr>
            <w:tcW w:w="15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BC4156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varchar(20)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233CDC" w14:textId="77777777" w:rsidR="0067395E" w:rsidRPr="0067395E" w:rsidRDefault="0067395E" w:rsidP="006739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6739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00800478" w14:textId="4A381EE0" w:rsidR="00A87692" w:rsidRDefault="00A87692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6054274" w14:textId="77777777" w:rsidR="00A87692" w:rsidRDefault="00A87692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B6D9435" w14:textId="5C7D7701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.3 表汇总</w:t>
      </w:r>
    </w:p>
    <w:p w14:paraId="544B36EE" w14:textId="648732EF" w:rsidR="0067395E" w:rsidRPr="0067395E" w:rsidRDefault="0067395E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7AA05F8E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1.数据源表</w:t>
      </w:r>
    </w:p>
    <w:p w14:paraId="757EC0BF" w14:textId="77777777" w:rsidR="0067395E" w:rsidRP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2.配置流程表</w:t>
      </w:r>
    </w:p>
    <w:p w14:paraId="31B9D8EF" w14:textId="37F65A13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67395E">
        <w:rPr>
          <w:rFonts w:ascii="微软雅黑" w:eastAsia="微软雅黑" w:hAnsi="微软雅黑" w:hint="eastAsia"/>
          <w:sz w:val="24"/>
          <w:szCs w:val="24"/>
        </w:rPr>
        <w:t>3.配置结果表</w:t>
      </w:r>
    </w:p>
    <w:p w14:paraId="00EA5024" w14:textId="77777777" w:rsidR="0067395E" w:rsidRDefault="0067395E" w:rsidP="0067395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DBB5C2" w14:textId="10042DB4" w:rsidR="000B4A13" w:rsidRDefault="000B4A13" w:rsidP="000B4A1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.4 功能开发说明</w:t>
      </w:r>
    </w:p>
    <w:p w14:paraId="0B5A1515" w14:textId="192EB29B" w:rsidR="006A5791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1.首先从</w:t>
      </w:r>
      <w:r w:rsidR="001457E8">
        <w:rPr>
          <w:rFonts w:ascii="微软雅黑" w:eastAsia="微软雅黑" w:hAnsi="微软雅黑" w:hint="eastAsia"/>
          <w:sz w:val="24"/>
          <w:szCs w:val="24"/>
        </w:rPr>
        <w:t>从数据源表中查询允许选择的数据源</w:t>
      </w:r>
      <w:r w:rsidR="00E40101">
        <w:rPr>
          <w:rFonts w:ascii="微软雅黑" w:eastAsia="微软雅黑" w:hAnsi="微软雅黑" w:hint="eastAsia"/>
          <w:sz w:val="24"/>
          <w:szCs w:val="24"/>
        </w:rPr>
        <w:t xml:space="preserve"> /search</w:t>
      </w:r>
    </w:p>
    <w:p w14:paraId="07AE05A8" w14:textId="1DB9C02B" w:rsidR="00E40101" w:rsidRDefault="00E40101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</w:t>
      </w:r>
      <w:r w:rsidR="00EC20EF">
        <w:rPr>
          <w:rFonts w:ascii="微软雅黑" w:eastAsia="微软雅黑" w:hAnsi="微软雅黑" w:hint="eastAsia"/>
          <w:sz w:val="24"/>
          <w:szCs w:val="24"/>
        </w:rPr>
        <w:t>选择数据源后可以</w:t>
      </w:r>
    </w:p>
    <w:p w14:paraId="511EC80E" w14:textId="24ED9289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91B5641" w14:textId="77777777" w:rsidR="0067395E" w:rsidRDefault="0067395E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8D89ABC" w14:textId="6D1E8B2A" w:rsidR="000B4A13" w:rsidRDefault="000B4A13" w:rsidP="000B4A13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0873AC">
        <w:rPr>
          <w:rFonts w:ascii="微软雅黑" w:eastAsia="微软雅黑" w:hAnsi="微软雅黑"/>
          <w:sz w:val="28"/>
          <w:szCs w:val="28"/>
        </w:rPr>
        <w:t>1</w:t>
      </w:r>
      <w:r>
        <w:rPr>
          <w:rFonts w:ascii="微软雅黑" w:eastAsia="微软雅黑" w:hAnsi="微软雅黑"/>
          <w:sz w:val="28"/>
          <w:szCs w:val="28"/>
        </w:rPr>
        <w:t>.5 角色及菜单路径</w:t>
      </w:r>
    </w:p>
    <w:p w14:paraId="1E2A2D60" w14:textId="77777777" w:rsidR="000B4A13" w:rsidRPr="000B4A13" w:rsidRDefault="000B4A13" w:rsidP="000B4A13"/>
    <w:p w14:paraId="5DF29C80" w14:textId="214BA980" w:rsidR="00141EB1" w:rsidRDefault="00A70082" w:rsidP="00D9481C">
      <w:pPr>
        <w:pStyle w:val="4"/>
        <w:rPr>
          <w:rFonts w:ascii="微软雅黑" w:eastAsia="微软雅黑" w:hAnsi="微软雅黑"/>
        </w:rPr>
      </w:pPr>
      <w:r>
        <w:t>3.</w:t>
      </w:r>
      <w:r w:rsidR="00025CA3">
        <w:t>2</w:t>
      </w:r>
      <w:r>
        <w:t xml:space="preserve"> </w:t>
      </w:r>
      <w:r w:rsidR="004A314C">
        <w:rPr>
          <w:rFonts w:hint="eastAsia"/>
        </w:rPr>
        <w:t>用户群选择</w:t>
      </w:r>
      <w:r>
        <w:t>模块</w:t>
      </w:r>
    </w:p>
    <w:p w14:paraId="3F6AD3CF" w14:textId="06350F26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3C92D62F" w14:textId="1A350108" w:rsidR="00190752" w:rsidRDefault="0019075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E75470D" w14:textId="66465647" w:rsidR="00E14F81" w:rsidRDefault="007F0C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一定程度上类似数据源,但是又不完全相同</w:t>
      </w:r>
      <w:r w:rsidR="00BB3ADD">
        <w:rPr>
          <w:rFonts w:ascii="微软雅黑" w:eastAsia="微软雅黑" w:hAnsi="微软雅黑" w:hint="eastAsia"/>
          <w:sz w:val="24"/>
          <w:szCs w:val="24"/>
        </w:rPr>
        <w:t>,比数据源更加灵活</w:t>
      </w:r>
    </w:p>
    <w:p w14:paraId="3368BD82" w14:textId="40DCBE0A" w:rsidR="00E734D4" w:rsidRDefault="00E734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数据源一定是全量用户数据,只是标签的维度不同</w:t>
      </w:r>
    </w:p>
    <w:p w14:paraId="5B902EA9" w14:textId="77777777" w:rsidR="00797B1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用户群是全量用户的子集</w:t>
      </w:r>
    </w:p>
    <w:p w14:paraId="6F734997" w14:textId="6D9A97DE" w:rsidR="002E1ECC" w:rsidRDefault="00797B1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业务人员可以选择使用单个/多个用户群基础上做筛选</w:t>
      </w:r>
    </w:p>
    <w:p w14:paraId="5EC110B7" w14:textId="342333F8" w:rsidR="005C357E" w:rsidRDefault="005C35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也可以选择使用单个/多个用户群基础上再排除单个或多个用户群,再进行筛选</w:t>
      </w:r>
    </w:p>
    <w:p w14:paraId="458D7FB2" w14:textId="4BB893D6" w:rsidR="00357351" w:rsidRDefault="00C136E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</w:t>
      </w:r>
      <w:r w:rsidR="00295E83">
        <w:rPr>
          <w:rFonts w:ascii="微软雅黑" w:eastAsia="微软雅黑" w:hAnsi="微软雅黑" w:hint="eastAsia"/>
          <w:sz w:val="24"/>
          <w:szCs w:val="24"/>
        </w:rPr>
        <w:t>/排除的多个</w:t>
      </w:r>
      <w:r>
        <w:rPr>
          <w:rFonts w:ascii="微软雅黑" w:eastAsia="微软雅黑" w:hAnsi="微软雅黑" w:hint="eastAsia"/>
          <w:sz w:val="24"/>
          <w:szCs w:val="24"/>
        </w:rPr>
        <w:t>用户群可以做交集或并集处理</w:t>
      </w:r>
    </w:p>
    <w:p w14:paraId="030C4CE5" w14:textId="09EE90A3" w:rsidR="00E50271" w:rsidRDefault="00E5027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EB7B48B" w14:textId="77777777" w:rsidR="00F926A2" w:rsidRDefault="00DE18E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</w:t>
      </w:r>
      <w:r w:rsidR="007D1FD4">
        <w:rPr>
          <w:rFonts w:ascii="微软雅黑" w:eastAsia="微软雅黑" w:hAnsi="微软雅黑" w:hint="eastAsia"/>
          <w:sz w:val="24"/>
          <w:szCs w:val="24"/>
        </w:rPr>
        <w:t>群</w:t>
      </w:r>
      <w:r w:rsidR="00824D4D">
        <w:rPr>
          <w:rFonts w:ascii="微软雅黑" w:eastAsia="微软雅黑" w:hAnsi="微软雅黑" w:hint="eastAsia"/>
          <w:sz w:val="24"/>
          <w:szCs w:val="24"/>
        </w:rPr>
        <w:t>来源包括</w:t>
      </w:r>
    </w:p>
    <w:p w14:paraId="633DC6F7" w14:textId="2B6F8A78" w:rsidR="00824D4D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1.</w:t>
      </w:r>
      <w:r w:rsidR="003345DE"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403B5BF3" w14:textId="0541C354" w:rsidR="003345DE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2.取数生成</w:t>
      </w:r>
    </w:p>
    <w:p w14:paraId="46EF22F0" w14:textId="598DAAA0" w:rsidR="00F926A2" w:rsidRDefault="00F926A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3.接口生成</w:t>
      </w:r>
    </w:p>
    <w:p w14:paraId="2AD79B36" w14:textId="2A7F674B" w:rsidR="00EB4781" w:rsidRDefault="00EB478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4AA79B1" w14:textId="550281B6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用户上传</w:t>
      </w:r>
    </w:p>
    <w:p w14:paraId="5C36FB28" w14:textId="302E7C0B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可上传只有用户标识的数据</w:t>
      </w:r>
    </w:p>
    <w:p w14:paraId="02598B64" w14:textId="2ED53E16" w:rsidR="008D6BC6" w:rsidRDefault="008D6BC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也可以上传带标签的数据</w:t>
      </w:r>
      <w:r w:rsidR="00C16C10">
        <w:rPr>
          <w:rFonts w:ascii="微软雅黑" w:eastAsia="微软雅黑" w:hAnsi="微软雅黑" w:hint="eastAsia"/>
          <w:sz w:val="24"/>
          <w:szCs w:val="24"/>
        </w:rPr>
        <w:t>,上传处理为后台异步处理,上传时先预览部分数据,配置标签</w:t>
      </w:r>
      <w:r w:rsidR="00806FF0">
        <w:rPr>
          <w:rFonts w:ascii="微软雅黑" w:eastAsia="微软雅黑" w:hAnsi="微软雅黑" w:hint="eastAsia"/>
          <w:sz w:val="24"/>
          <w:szCs w:val="24"/>
        </w:rPr>
        <w:t>,支持csv/txt/xlsx</w:t>
      </w:r>
      <w:r w:rsidR="003F783B">
        <w:rPr>
          <w:rFonts w:ascii="微软雅黑" w:eastAsia="微软雅黑" w:hAnsi="微软雅黑" w:hint="eastAsia"/>
          <w:sz w:val="24"/>
          <w:szCs w:val="24"/>
        </w:rPr>
        <w:t>文件</w:t>
      </w:r>
      <w:r w:rsidR="00806FF0">
        <w:rPr>
          <w:rFonts w:ascii="微软雅黑" w:eastAsia="微软雅黑" w:hAnsi="微软雅黑" w:hint="eastAsia"/>
          <w:sz w:val="24"/>
          <w:szCs w:val="24"/>
        </w:rPr>
        <w:t>,第一行为表头</w:t>
      </w:r>
      <w:r w:rsidR="003F783B">
        <w:rPr>
          <w:rFonts w:ascii="微软雅黑" w:eastAsia="微软雅黑" w:hAnsi="微软雅黑" w:hint="eastAsia"/>
          <w:sz w:val="24"/>
          <w:szCs w:val="24"/>
        </w:rPr>
        <w:t>,可选择分隔符</w:t>
      </w:r>
    </w:p>
    <w:p w14:paraId="6BE0CF59" w14:textId="77777777" w:rsidR="00FE0A06" w:rsidRDefault="00FE0A0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02F6D79" w14:textId="77C532E1" w:rsidR="00E50271" w:rsidRDefault="007D1FD4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可以提前</w:t>
      </w:r>
      <w:r w:rsidR="00EB4181">
        <w:rPr>
          <w:rFonts w:ascii="微软雅黑" w:eastAsia="微软雅黑" w:hAnsi="微软雅黑" w:hint="eastAsia"/>
          <w:sz w:val="24"/>
          <w:szCs w:val="24"/>
        </w:rPr>
        <w:t>生成</w:t>
      </w:r>
      <w:r>
        <w:rPr>
          <w:rFonts w:ascii="微软雅黑" w:eastAsia="微软雅黑" w:hAnsi="微软雅黑" w:hint="eastAsia"/>
          <w:sz w:val="24"/>
          <w:szCs w:val="24"/>
        </w:rPr>
        <w:t>好也可以临时上传</w:t>
      </w:r>
    </w:p>
    <w:p w14:paraId="54DD0FF4" w14:textId="46440743" w:rsidR="002E1ECC" w:rsidRDefault="002E1ECC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AD77C38" w14:textId="77777777" w:rsidR="00824D4D" w:rsidRPr="0066747D" w:rsidRDefault="00824D4D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3.2.2 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3.2.3 表汇总</w:t>
      </w:r>
    </w:p>
    <w:p w14:paraId="110F4E77" w14:textId="38C641F0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3.2.4 功能开发说明</w:t>
      </w:r>
    </w:p>
    <w:p w14:paraId="64B25496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28DC5EBE" w14:textId="641DC242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1.用户群上传</w:t>
      </w:r>
    </w:p>
    <w:p w14:paraId="416DEE65" w14:textId="2863ECF0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1C8582FD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34A2C9A0" w14:textId="77777777" w:rsidR="006F0DB6" w:rsidRDefault="006F0DB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341F013" w14:textId="659932BD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3.2.5 角色及菜单路径</w:t>
      </w:r>
    </w:p>
    <w:p w14:paraId="413C7BAA" w14:textId="4860FE07" w:rsidR="004C4ECD" w:rsidRDefault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F4A50AB" w14:textId="48A436A2" w:rsidR="004C4ECD" w:rsidRDefault="004C4ECD" w:rsidP="00D9481C">
      <w:pPr>
        <w:pStyle w:val="4"/>
        <w:rPr>
          <w:rFonts w:ascii="微软雅黑" w:eastAsia="微软雅黑" w:hAnsi="微软雅黑"/>
        </w:rPr>
      </w:pPr>
      <w:r>
        <w:t>3.</w:t>
      </w:r>
      <w:r w:rsidR="003927C2">
        <w:t>3</w:t>
      </w:r>
      <w:r>
        <w:t xml:space="preserve"> </w:t>
      </w:r>
      <w:r w:rsidR="00702264">
        <w:rPr>
          <w:rFonts w:hint="eastAsia"/>
        </w:rPr>
        <w:t>配置筛选条件</w:t>
      </w:r>
      <w:r>
        <w:t>模块</w:t>
      </w:r>
    </w:p>
    <w:p w14:paraId="1105B439" w14:textId="29DEEA93" w:rsidR="004C4ECD" w:rsidRDefault="004C4ECD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3.2.1 业务功能描述</w:t>
      </w:r>
    </w:p>
    <w:p w14:paraId="29ADF8B4" w14:textId="36E75936" w:rsidR="00F60845" w:rsidRDefault="00F60845" w:rsidP="00F6084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条件就是之前数据源</w:t>
      </w:r>
      <w:r w:rsidR="0070212D">
        <w:rPr>
          <w:rFonts w:ascii="微软雅黑" w:eastAsia="微软雅黑" w:hAnsi="微软雅黑" w:hint="eastAsia"/>
          <w:sz w:val="24"/>
          <w:szCs w:val="24"/>
        </w:rPr>
        <w:t>和如果用户导入用户群中包含</w:t>
      </w:r>
      <w:r w:rsidR="00C744B6">
        <w:rPr>
          <w:rFonts w:ascii="微软雅黑" w:eastAsia="微软雅黑" w:hAnsi="微软雅黑" w:hint="eastAsia"/>
          <w:sz w:val="24"/>
          <w:szCs w:val="24"/>
        </w:rPr>
        <w:t>1</w:t>
      </w:r>
      <w:r w:rsidR="00C744B6"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 w:hint="eastAsia"/>
          <w:sz w:val="24"/>
          <w:szCs w:val="24"/>
        </w:rPr>
        <w:t>的标签,再加上一定的判断条件形成的一个一个的单个条件,条件之间可以有一定的逻辑关系</w:t>
      </w:r>
    </w:p>
    <w:p w14:paraId="67D9CD83" w14:textId="122ACA44" w:rsid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E9E4103" w14:textId="77777777" w:rsidR="00F60845" w:rsidRPr="00F60845" w:rsidRDefault="00F60845" w:rsidP="004C4ECD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4BFE2124" w14:textId="28BAC435" w:rsidR="004C4ECD" w:rsidRDefault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基础筛选条件功能包括</w:t>
      </w:r>
    </w:p>
    <w:p w14:paraId="2005F534" w14:textId="53BD9BE6" w:rsidR="0072137E" w:rsidRP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72137E">
        <w:rPr>
          <w:rFonts w:ascii="微软雅黑" w:eastAsia="微软雅黑" w:hAnsi="微软雅黑" w:hint="eastAsia"/>
          <w:sz w:val="24"/>
          <w:szCs w:val="24"/>
        </w:rPr>
        <w:t>根据不同数据类型输入,如标签选择类,数值类,日期类</w:t>
      </w:r>
    </w:p>
    <w:p w14:paraId="056A2297" w14:textId="472B4722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可以添加and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or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,非 ,括号等逻辑判断</w:t>
      </w:r>
    </w:p>
    <w:p w14:paraId="6254BD57" w14:textId="62BFDAD4" w:rsidR="0072137E" w:rsidRDefault="0072137E" w:rsidP="0072137E">
      <w:pPr>
        <w:pStyle w:val="a9"/>
        <w:numPr>
          <w:ilvl w:val="0"/>
          <w:numId w:val="4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可以有筛选条件,也可以有排除条件</w:t>
      </w:r>
    </w:p>
    <w:p w14:paraId="16B3F6CB" w14:textId="266F1064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DD4898C" w14:textId="18874B60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高级筛选条件功能包括</w:t>
      </w:r>
    </w:p>
    <w:p w14:paraId="19636B75" w14:textId="65C91A56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添加作用于标签上的函数</w:t>
      </w:r>
    </w:p>
    <w:p w14:paraId="6F04512C" w14:textId="5EFD945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添加标签之间有关联的函数</w:t>
      </w:r>
    </w:p>
    <w:p w14:paraId="412FD4F9" w14:textId="498B8741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标签分类</w:t>
      </w:r>
    </w:p>
    <w:p w14:paraId="08D0B543" w14:textId="5B8DD89E" w:rsidR="0072137E" w:rsidRDefault="0072137E" w:rsidP="0072137E">
      <w:pPr>
        <w:pStyle w:val="a9"/>
        <w:numPr>
          <w:ilvl w:val="0"/>
          <w:numId w:val="5"/>
        </w:numPr>
        <w:snapToGrid w:val="0"/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抽样,随机取数</w:t>
      </w:r>
    </w:p>
    <w:p w14:paraId="6BBC1EA1" w14:textId="3405FDCE" w:rsid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8F4A3FD" w14:textId="77777777" w:rsidR="0072137E" w:rsidRPr="0072137E" w:rsidRDefault="0072137E" w:rsidP="0072137E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A5FFC4" w14:textId="340D65A8" w:rsidR="000B29A3" w:rsidRDefault="000B29A3" w:rsidP="00D9481C">
      <w:pPr>
        <w:pStyle w:val="4"/>
        <w:rPr>
          <w:rFonts w:ascii="微软雅黑" w:eastAsia="微软雅黑" w:hAnsi="微软雅黑"/>
        </w:rPr>
      </w:pPr>
      <w:r>
        <w:t xml:space="preserve">3.4 </w:t>
      </w:r>
      <w:r>
        <w:rPr>
          <w:rFonts w:hint="eastAsia"/>
        </w:rPr>
        <w:t>选择展</w:t>
      </w:r>
      <w:r w:rsidR="008A10AE">
        <w:rPr>
          <w:rFonts w:hint="eastAsia"/>
        </w:rPr>
        <w:t>示标签</w:t>
      </w:r>
      <w:r>
        <w:t>模块</w:t>
      </w:r>
    </w:p>
    <w:p w14:paraId="63A3C174" w14:textId="42407435" w:rsidR="00141EB1" w:rsidRDefault="00F4477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作用于每个标签级别的配置</w:t>
      </w:r>
    </w:p>
    <w:p w14:paraId="3DB6DA7D" w14:textId="2BC30EF4" w:rsidR="00396A10" w:rsidRDefault="00396A10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521771C" w14:textId="70A2E3B1" w:rsidR="00582D18" w:rsidRDefault="00582D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先选择需要展示的标签,包括</w:t>
      </w:r>
    </w:p>
    <w:p w14:paraId="168024A2" w14:textId="4094B000" w:rsidR="00141EB1" w:rsidRDefault="00381DD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数据源中的标签和用户群中导入的标签</w:t>
      </w:r>
    </w:p>
    <w:p w14:paraId="2330D9F3" w14:textId="27A42A1F" w:rsidR="005434FE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可对每个标签进行函数计算,脱敏</w:t>
      </w:r>
      <w:r w:rsidR="00E87BB7">
        <w:rPr>
          <w:rFonts w:ascii="微软雅黑" w:eastAsia="微软雅黑" w:hAnsi="微软雅黑" w:hint="eastAsia"/>
          <w:sz w:val="24"/>
          <w:szCs w:val="24"/>
        </w:rPr>
        <w:t>,单位转换</w:t>
      </w:r>
      <w:r>
        <w:rPr>
          <w:rFonts w:ascii="微软雅黑" w:eastAsia="微软雅黑" w:hAnsi="微软雅黑" w:hint="eastAsia"/>
          <w:sz w:val="24"/>
          <w:szCs w:val="24"/>
        </w:rPr>
        <w:t>等</w:t>
      </w:r>
    </w:p>
    <w:p w14:paraId="2B88D82F" w14:textId="6452C189" w:rsidR="001C5BD2" w:rsidRDefault="001C5BD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可以添加自定义标签</w:t>
      </w:r>
      <w:r w:rsidR="00DB4646">
        <w:rPr>
          <w:rFonts w:ascii="微软雅黑" w:eastAsia="微软雅黑" w:hAnsi="微软雅黑" w:hint="eastAsia"/>
          <w:sz w:val="24"/>
          <w:szCs w:val="24"/>
        </w:rPr>
        <w:t>,对生成的用户打上特定标签</w:t>
      </w:r>
    </w:p>
    <w:p w14:paraId="0524503B" w14:textId="5EBB6091" w:rsidR="00AB4BA7" w:rsidRDefault="00AB4BA7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34CF397" w14:textId="5CC0ADF0" w:rsidR="000751E3" w:rsidRPr="00610A9A" w:rsidRDefault="000751E3" w:rsidP="00D9481C">
      <w:pPr>
        <w:pStyle w:val="4"/>
        <w:rPr>
          <w:kern w:val="0"/>
          <w:sz w:val="36"/>
          <w:szCs w:val="36"/>
        </w:rPr>
      </w:pPr>
      <w:r>
        <w:rPr>
          <w:rFonts w:ascii="黑体" w:eastAsia="黑体" w:hAnsi="黑体"/>
        </w:rPr>
        <w:t xml:space="preserve">3.5 </w:t>
      </w:r>
      <w:r w:rsidR="00610A9A">
        <w:rPr>
          <w:rFonts w:hint="eastAsia"/>
        </w:rPr>
        <w:t>配置执行计划</w:t>
      </w:r>
      <w:r>
        <w:rPr>
          <w:rFonts w:ascii="黑体" w:eastAsia="黑体" w:hAnsi="黑体"/>
        </w:rPr>
        <w:t>模块</w:t>
      </w:r>
    </w:p>
    <w:p w14:paraId="55748CDE" w14:textId="2D3B0BC8" w:rsidR="000751E3" w:rsidRDefault="009340E9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执行</w:t>
      </w:r>
      <w:r w:rsidR="007042B9">
        <w:rPr>
          <w:rFonts w:ascii="微软雅黑" w:eastAsia="微软雅黑" w:hAnsi="微软雅黑" w:hint="eastAsia"/>
          <w:sz w:val="24"/>
          <w:szCs w:val="24"/>
        </w:rPr>
        <w:t>引擎</w:t>
      </w:r>
      <w:r>
        <w:rPr>
          <w:rFonts w:ascii="微软雅黑" w:eastAsia="微软雅黑" w:hAnsi="微软雅黑" w:hint="eastAsia"/>
          <w:sz w:val="24"/>
          <w:szCs w:val="24"/>
        </w:rPr>
        <w:t>可配置</w:t>
      </w:r>
    </w:p>
    <w:p w14:paraId="31F606E0" w14:textId="1093341A" w:rsidR="00965866" w:rsidRDefault="0096586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可立即执行</w:t>
      </w:r>
    </w:p>
    <w:p w14:paraId="0822B738" w14:textId="14723860" w:rsidR="00F66DCF" w:rsidRDefault="006F35CB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也可以</w:t>
      </w:r>
      <w:r w:rsidR="007D497E">
        <w:rPr>
          <w:rFonts w:ascii="微软雅黑" w:eastAsia="微软雅黑" w:hAnsi="微软雅黑" w:hint="eastAsia"/>
          <w:sz w:val="24"/>
          <w:szCs w:val="24"/>
        </w:rPr>
        <w:t>制定周期性执行</w:t>
      </w:r>
      <w:r w:rsidR="008901B8">
        <w:rPr>
          <w:rFonts w:ascii="微软雅黑" w:eastAsia="微软雅黑" w:hAnsi="微软雅黑" w:hint="eastAsia"/>
          <w:sz w:val="24"/>
          <w:szCs w:val="24"/>
        </w:rPr>
        <w:t>,按天,按周,按月执行</w:t>
      </w:r>
    </w:p>
    <w:p w14:paraId="3EBB5E0D" w14:textId="726EB0EA" w:rsidR="00FB077F" w:rsidRDefault="00FB077F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12BBC1E" w14:textId="24FFFF84" w:rsidR="00A727D6" w:rsidRDefault="006C25A5" w:rsidP="00D9481C">
      <w:pPr>
        <w:pStyle w:val="4"/>
        <w:rPr>
          <w:rFonts w:ascii="黑体" w:eastAsia="黑体" w:hAnsi="黑体"/>
        </w:rPr>
      </w:pPr>
      <w:r>
        <w:rPr>
          <w:rFonts w:ascii="黑体" w:eastAsia="黑体" w:hAnsi="黑体"/>
        </w:rPr>
        <w:t>3.6</w:t>
      </w:r>
      <w:r>
        <w:rPr>
          <w:rFonts w:hint="eastAsia"/>
        </w:rPr>
        <w:t>选择结果保存方式</w:t>
      </w:r>
      <w:r w:rsidR="00965831">
        <w:rPr>
          <w:rFonts w:ascii="黑体" w:eastAsia="黑体" w:hAnsi="黑体"/>
        </w:rPr>
        <w:t>模块</w:t>
      </w:r>
    </w:p>
    <w:p w14:paraId="0BFA3D27" w14:textId="265E0043" w:rsidR="00EC43F8" w:rsidRDefault="00EC43F8" w:rsidP="00EC43F8">
      <w:r>
        <w:rPr>
          <w:rFonts w:hint="eastAsia"/>
        </w:rPr>
        <w:t>配置保存的文件类型</w:t>
      </w:r>
    </w:p>
    <w:p w14:paraId="7F3CDAA9" w14:textId="3D69145D" w:rsidR="00EC43F8" w:rsidRDefault="00EC43F8" w:rsidP="00EC43F8">
      <w:r>
        <w:rPr>
          <w:rFonts w:hint="eastAsia"/>
        </w:rPr>
        <w:t>使用分隔符</w:t>
      </w:r>
    </w:p>
    <w:p w14:paraId="033EFABF" w14:textId="20015D47" w:rsidR="00EC43F8" w:rsidRDefault="00EC43F8" w:rsidP="00EC43F8">
      <w:r>
        <w:rPr>
          <w:rFonts w:hint="eastAsia"/>
        </w:rPr>
        <w:t>是否生成用户群</w:t>
      </w:r>
    </w:p>
    <w:p w14:paraId="56065A7D" w14:textId="589C86C9" w:rsidR="005E69CE" w:rsidRPr="00EC43F8" w:rsidRDefault="004412C4" w:rsidP="00EC43F8">
      <w:r>
        <w:rPr>
          <w:rFonts w:hint="eastAsia"/>
        </w:rPr>
        <w:t>结果保存方式</w:t>
      </w:r>
      <w:r w:rsidR="005E69CE">
        <w:rPr>
          <w:rFonts w:hint="eastAsia"/>
        </w:rPr>
        <w:t>:</w:t>
      </w:r>
      <w:r w:rsidR="005E69CE">
        <w:rPr>
          <w:rFonts w:hint="eastAsia"/>
        </w:rPr>
        <w:t>直接下载</w:t>
      </w:r>
      <w:r w:rsidR="005E69CE">
        <w:rPr>
          <w:rFonts w:hint="eastAsia"/>
        </w:rPr>
        <w:t>,</w:t>
      </w:r>
      <w:r w:rsidR="005E69CE">
        <w:rPr>
          <w:rFonts w:hint="eastAsia"/>
        </w:rPr>
        <w:t>指定</w:t>
      </w:r>
      <w:r w:rsidR="005E69CE">
        <w:rPr>
          <w:rFonts w:hint="eastAsia"/>
        </w:rPr>
        <w:t>ftp</w:t>
      </w:r>
      <w:r w:rsidR="004972FB">
        <w:rPr>
          <w:rFonts w:hint="eastAsia"/>
        </w:rPr>
        <w:t>等</w:t>
      </w:r>
    </w:p>
    <w:p w14:paraId="1B85FF57" w14:textId="3D2D8FB0" w:rsidR="006C25A5" w:rsidRDefault="006C25A5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5EF793E" w14:textId="4CAD2EEC" w:rsidR="007F6246" w:rsidRDefault="0023089C" w:rsidP="00D9481C">
      <w:pPr>
        <w:pStyle w:val="4"/>
      </w:pPr>
      <w:r>
        <w:rPr>
          <w:rFonts w:hint="eastAsia"/>
        </w:rPr>
        <w:t>其他</w:t>
      </w:r>
    </w:p>
    <w:p w14:paraId="5F11E5E3" w14:textId="47A290A1" w:rsidR="0023089C" w:rsidRDefault="00540E73" w:rsidP="00E40FC3">
      <w:r>
        <w:rPr>
          <w:rFonts w:hint="eastAsia"/>
        </w:rPr>
        <w:t>配置可以复制使用</w:t>
      </w:r>
    </w:p>
    <w:p w14:paraId="42934DB3" w14:textId="244C39E4" w:rsidR="00540E73" w:rsidRDefault="00540E73" w:rsidP="00E40FC3">
      <w:r>
        <w:rPr>
          <w:rFonts w:hint="eastAsia"/>
        </w:rPr>
        <w:t>保存历史数据</w:t>
      </w:r>
      <w:r>
        <w:rPr>
          <w:rFonts w:hint="eastAsia"/>
        </w:rPr>
        <w:t>,</w:t>
      </w:r>
      <w:r>
        <w:rPr>
          <w:rFonts w:hint="eastAsia"/>
        </w:rPr>
        <w:t>可观察历史数据变化</w:t>
      </w:r>
    </w:p>
    <w:p w14:paraId="1B55A06B" w14:textId="6EAE58D7" w:rsidR="004F3558" w:rsidRDefault="004F3558" w:rsidP="00E40FC3">
      <w:r>
        <w:rPr>
          <w:rFonts w:hint="eastAsia"/>
        </w:rPr>
        <w:t>结果预览和抽样</w:t>
      </w:r>
    </w:p>
    <w:p w14:paraId="319325E5" w14:textId="153B53EB" w:rsidR="004F3558" w:rsidRDefault="007851FE" w:rsidP="00E40FC3">
      <w:r>
        <w:rPr>
          <w:rFonts w:hint="eastAsia"/>
        </w:rPr>
        <w:lastRenderedPageBreak/>
        <w:t>文件加密</w:t>
      </w:r>
    </w:p>
    <w:p w14:paraId="200F24E2" w14:textId="77777777" w:rsidR="00215E08" w:rsidRPr="0023089C" w:rsidRDefault="00215E08" w:rsidP="00E40FC3"/>
    <w:p w14:paraId="35A178F1" w14:textId="77777777" w:rsidR="00A4198A" w:rsidRDefault="00A4198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D0A166B" w14:textId="703DF4E7" w:rsidR="00141EB1" w:rsidRDefault="00A70082" w:rsidP="00D9481C">
      <w:pPr>
        <w:pStyle w:val="2"/>
      </w:pPr>
      <w:r>
        <w:t>数据处理和接口</w:t>
      </w:r>
    </w:p>
    <w:p w14:paraId="170AF039" w14:textId="55549120" w:rsidR="00141EB1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文件上传:springboot接口</w:t>
      </w:r>
    </w:p>
    <w:p w14:paraId="28505816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53AD956" w14:textId="2D500734" w:rsidR="00483516" w:rsidRDefault="00483516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文件下载:nginx代理</w:t>
      </w:r>
    </w:p>
    <w:p w14:paraId="72312D1B" w14:textId="77777777" w:rsidR="005D382A" w:rsidRDefault="005D382A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5D382A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9FDF6" w14:textId="77777777" w:rsidR="000525FC" w:rsidRDefault="000525FC" w:rsidP="008901BA">
      <w:r>
        <w:separator/>
      </w:r>
    </w:p>
  </w:endnote>
  <w:endnote w:type="continuationSeparator" w:id="0">
    <w:p w14:paraId="6CC4C9EC" w14:textId="77777777" w:rsidR="000525FC" w:rsidRDefault="000525FC" w:rsidP="00890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F2154" w14:textId="77777777" w:rsidR="000525FC" w:rsidRDefault="000525FC" w:rsidP="008901BA">
      <w:r>
        <w:separator/>
      </w:r>
    </w:p>
  </w:footnote>
  <w:footnote w:type="continuationSeparator" w:id="0">
    <w:p w14:paraId="7933218E" w14:textId="77777777" w:rsidR="000525FC" w:rsidRDefault="000525FC" w:rsidP="00890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02CC0326"/>
    <w:multiLevelType w:val="multilevel"/>
    <w:tmpl w:val="2B4AFFE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9677807"/>
    <w:multiLevelType w:val="hybridMultilevel"/>
    <w:tmpl w:val="73889D20"/>
    <w:lvl w:ilvl="0" w:tplc="0802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0735B6"/>
    <w:multiLevelType w:val="hybridMultilevel"/>
    <w:tmpl w:val="94086F38"/>
    <w:lvl w:ilvl="0" w:tplc="1BC49D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126237"/>
    <w:multiLevelType w:val="multilevel"/>
    <w:tmpl w:val="55DA0E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672" w:hanging="672"/>
      </w:pPr>
      <w:rPr>
        <w:rFonts w:ascii="黑体" w:eastAsia="黑体" w:hAnsi="黑体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="黑体" w:eastAsia="黑体" w:hAnsi="黑体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="黑体" w:eastAsia="黑体" w:hAnsi="黑体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="黑体" w:eastAsia="黑体" w:hAnsi="黑体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="黑体" w:eastAsia="黑体" w:hAnsi="黑体" w:hint="default"/>
        <w:color w:val="auto"/>
      </w:rPr>
    </w:lvl>
  </w:abstractNum>
  <w:abstractNum w:abstractNumId="6" w15:restartNumberingAfterBreak="0">
    <w:nsid w:val="2C7C5ADD"/>
    <w:multiLevelType w:val="hybridMultilevel"/>
    <w:tmpl w:val="6100A704"/>
    <w:lvl w:ilvl="0" w:tplc="19787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2605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3EA86266"/>
    <w:multiLevelType w:val="hybridMultilevel"/>
    <w:tmpl w:val="01349570"/>
    <w:lvl w:ilvl="0" w:tplc="1C564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6724DD"/>
    <w:multiLevelType w:val="hybridMultilevel"/>
    <w:tmpl w:val="EC1C9360"/>
    <w:lvl w:ilvl="0" w:tplc="36D4C812">
      <w:start w:val="7"/>
      <w:numFmt w:val="japaneseCounting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045C15"/>
    <w:multiLevelType w:val="hybridMultilevel"/>
    <w:tmpl w:val="37B47536"/>
    <w:lvl w:ilvl="0" w:tplc="72B4E5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FB564F"/>
    <w:multiLevelType w:val="hybridMultilevel"/>
    <w:tmpl w:val="E5241A48"/>
    <w:lvl w:ilvl="0" w:tplc="0904451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BB0CD5"/>
    <w:multiLevelType w:val="hybridMultilevel"/>
    <w:tmpl w:val="F7C4B1A4"/>
    <w:lvl w:ilvl="0" w:tplc="D95C3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1861AA"/>
    <w:multiLevelType w:val="multilevel"/>
    <w:tmpl w:val="53DC9B0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5" w15:restartNumberingAfterBreak="0">
    <w:nsid w:val="5EFB03AA"/>
    <w:multiLevelType w:val="hybridMultilevel"/>
    <w:tmpl w:val="60F88976"/>
    <w:lvl w:ilvl="0" w:tplc="48AC58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55564E"/>
    <w:multiLevelType w:val="hybridMultilevel"/>
    <w:tmpl w:val="24E00666"/>
    <w:lvl w:ilvl="0" w:tplc="CB8AE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2B673F"/>
    <w:multiLevelType w:val="hybridMultilevel"/>
    <w:tmpl w:val="F1D4EE70"/>
    <w:lvl w:ilvl="0" w:tplc="833CF4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5"/>
  </w:num>
  <w:num w:numId="5">
    <w:abstractNumId w:val="6"/>
  </w:num>
  <w:num w:numId="6">
    <w:abstractNumId w:val="17"/>
  </w:num>
  <w:num w:numId="7">
    <w:abstractNumId w:val="16"/>
  </w:num>
  <w:num w:numId="8">
    <w:abstractNumId w:val="8"/>
  </w:num>
  <w:num w:numId="9">
    <w:abstractNumId w:val="15"/>
  </w:num>
  <w:num w:numId="10">
    <w:abstractNumId w:val="3"/>
  </w:num>
  <w:num w:numId="11">
    <w:abstractNumId w:val="12"/>
  </w:num>
  <w:num w:numId="12">
    <w:abstractNumId w:val="4"/>
  </w:num>
  <w:num w:numId="13">
    <w:abstractNumId w:val="10"/>
  </w:num>
  <w:num w:numId="14">
    <w:abstractNumId w:val="11"/>
  </w:num>
  <w:num w:numId="15">
    <w:abstractNumId w:val="2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7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14BE0"/>
    <w:rsid w:val="00015979"/>
    <w:rsid w:val="00025CA3"/>
    <w:rsid w:val="00043433"/>
    <w:rsid w:val="000525FC"/>
    <w:rsid w:val="000618DC"/>
    <w:rsid w:val="000729AB"/>
    <w:rsid w:val="00072D76"/>
    <w:rsid w:val="000751E3"/>
    <w:rsid w:val="000873AC"/>
    <w:rsid w:val="000A61FD"/>
    <w:rsid w:val="000B220C"/>
    <w:rsid w:val="000B29A3"/>
    <w:rsid w:val="000B4A13"/>
    <w:rsid w:val="000C51B7"/>
    <w:rsid w:val="000D3AFE"/>
    <w:rsid w:val="000D77D1"/>
    <w:rsid w:val="001060C1"/>
    <w:rsid w:val="00141EB1"/>
    <w:rsid w:val="00142E34"/>
    <w:rsid w:val="001457E8"/>
    <w:rsid w:val="00151232"/>
    <w:rsid w:val="00155AF8"/>
    <w:rsid w:val="0017389F"/>
    <w:rsid w:val="00190752"/>
    <w:rsid w:val="00194096"/>
    <w:rsid w:val="00197773"/>
    <w:rsid w:val="001C5BD2"/>
    <w:rsid w:val="00205CBE"/>
    <w:rsid w:val="0021470B"/>
    <w:rsid w:val="00215E08"/>
    <w:rsid w:val="00216EB9"/>
    <w:rsid w:val="00222E7A"/>
    <w:rsid w:val="0023089C"/>
    <w:rsid w:val="00277335"/>
    <w:rsid w:val="00290082"/>
    <w:rsid w:val="00290302"/>
    <w:rsid w:val="0029078D"/>
    <w:rsid w:val="00291025"/>
    <w:rsid w:val="00295E83"/>
    <w:rsid w:val="002B1BA1"/>
    <w:rsid w:val="002D3B5C"/>
    <w:rsid w:val="002E1ECC"/>
    <w:rsid w:val="00310044"/>
    <w:rsid w:val="003148CB"/>
    <w:rsid w:val="00315F8D"/>
    <w:rsid w:val="00317623"/>
    <w:rsid w:val="003345DE"/>
    <w:rsid w:val="00357351"/>
    <w:rsid w:val="00360E80"/>
    <w:rsid w:val="00364C38"/>
    <w:rsid w:val="00381DDA"/>
    <w:rsid w:val="003913DC"/>
    <w:rsid w:val="003927C2"/>
    <w:rsid w:val="00392B51"/>
    <w:rsid w:val="00396A10"/>
    <w:rsid w:val="003A229A"/>
    <w:rsid w:val="003A4B38"/>
    <w:rsid w:val="003D4D0C"/>
    <w:rsid w:val="003D7C59"/>
    <w:rsid w:val="003F660A"/>
    <w:rsid w:val="003F783B"/>
    <w:rsid w:val="00430F1B"/>
    <w:rsid w:val="004412C4"/>
    <w:rsid w:val="00447291"/>
    <w:rsid w:val="00483516"/>
    <w:rsid w:val="004972FB"/>
    <w:rsid w:val="004A314C"/>
    <w:rsid w:val="004A726A"/>
    <w:rsid w:val="004C4ECD"/>
    <w:rsid w:val="004D38DB"/>
    <w:rsid w:val="004F3558"/>
    <w:rsid w:val="00514532"/>
    <w:rsid w:val="00522305"/>
    <w:rsid w:val="00540E73"/>
    <w:rsid w:val="005434FE"/>
    <w:rsid w:val="00543DAA"/>
    <w:rsid w:val="00544E76"/>
    <w:rsid w:val="0055067D"/>
    <w:rsid w:val="00577879"/>
    <w:rsid w:val="00582D18"/>
    <w:rsid w:val="0059531B"/>
    <w:rsid w:val="005956F8"/>
    <w:rsid w:val="005B70A0"/>
    <w:rsid w:val="005C357E"/>
    <w:rsid w:val="005C74CE"/>
    <w:rsid w:val="005D382A"/>
    <w:rsid w:val="005E69CE"/>
    <w:rsid w:val="005E70B3"/>
    <w:rsid w:val="005F6E8E"/>
    <w:rsid w:val="00603034"/>
    <w:rsid w:val="00610A9A"/>
    <w:rsid w:val="00616505"/>
    <w:rsid w:val="0062213C"/>
    <w:rsid w:val="00626E3D"/>
    <w:rsid w:val="00633F40"/>
    <w:rsid w:val="006365B5"/>
    <w:rsid w:val="0065021D"/>
    <w:rsid w:val="00652164"/>
    <w:rsid w:val="00652CB7"/>
    <w:rsid w:val="006549AD"/>
    <w:rsid w:val="0066747D"/>
    <w:rsid w:val="0067395E"/>
    <w:rsid w:val="00677E4F"/>
    <w:rsid w:val="00684D9C"/>
    <w:rsid w:val="00685C97"/>
    <w:rsid w:val="00697ECE"/>
    <w:rsid w:val="006A5791"/>
    <w:rsid w:val="006A7896"/>
    <w:rsid w:val="006C25A5"/>
    <w:rsid w:val="006F0DB6"/>
    <w:rsid w:val="006F35CB"/>
    <w:rsid w:val="006F647E"/>
    <w:rsid w:val="00700886"/>
    <w:rsid w:val="0070212D"/>
    <w:rsid w:val="00702264"/>
    <w:rsid w:val="007042B9"/>
    <w:rsid w:val="0072137E"/>
    <w:rsid w:val="00741FDD"/>
    <w:rsid w:val="00746398"/>
    <w:rsid w:val="00754873"/>
    <w:rsid w:val="007851FE"/>
    <w:rsid w:val="00797B1C"/>
    <w:rsid w:val="007B1750"/>
    <w:rsid w:val="007D1FD4"/>
    <w:rsid w:val="007D497E"/>
    <w:rsid w:val="007E2B72"/>
    <w:rsid w:val="007F0C7F"/>
    <w:rsid w:val="007F6246"/>
    <w:rsid w:val="00806FF0"/>
    <w:rsid w:val="008215B1"/>
    <w:rsid w:val="00824D4D"/>
    <w:rsid w:val="00877400"/>
    <w:rsid w:val="00884F46"/>
    <w:rsid w:val="008901B8"/>
    <w:rsid w:val="008901BA"/>
    <w:rsid w:val="008A062A"/>
    <w:rsid w:val="008A10AE"/>
    <w:rsid w:val="008A3530"/>
    <w:rsid w:val="008A74B2"/>
    <w:rsid w:val="008D5386"/>
    <w:rsid w:val="008D6BC6"/>
    <w:rsid w:val="008E60DB"/>
    <w:rsid w:val="00916898"/>
    <w:rsid w:val="00921150"/>
    <w:rsid w:val="00921F67"/>
    <w:rsid w:val="009340E9"/>
    <w:rsid w:val="00935298"/>
    <w:rsid w:val="00936112"/>
    <w:rsid w:val="00965831"/>
    <w:rsid w:val="00965866"/>
    <w:rsid w:val="009A3E72"/>
    <w:rsid w:val="009E4386"/>
    <w:rsid w:val="00A4198A"/>
    <w:rsid w:val="00A60633"/>
    <w:rsid w:val="00A66D53"/>
    <w:rsid w:val="00A70082"/>
    <w:rsid w:val="00A727D6"/>
    <w:rsid w:val="00A87692"/>
    <w:rsid w:val="00AA18A7"/>
    <w:rsid w:val="00AB4BA7"/>
    <w:rsid w:val="00AE63C2"/>
    <w:rsid w:val="00B30A06"/>
    <w:rsid w:val="00B50C67"/>
    <w:rsid w:val="00B512B8"/>
    <w:rsid w:val="00B6175B"/>
    <w:rsid w:val="00B711D9"/>
    <w:rsid w:val="00B97EBE"/>
    <w:rsid w:val="00BA0C1A"/>
    <w:rsid w:val="00BA1633"/>
    <w:rsid w:val="00BB3ADD"/>
    <w:rsid w:val="00BF079F"/>
    <w:rsid w:val="00C061CB"/>
    <w:rsid w:val="00C107EE"/>
    <w:rsid w:val="00C136EA"/>
    <w:rsid w:val="00C13E29"/>
    <w:rsid w:val="00C16C10"/>
    <w:rsid w:val="00C604EC"/>
    <w:rsid w:val="00C744B6"/>
    <w:rsid w:val="00C97948"/>
    <w:rsid w:val="00CA29D9"/>
    <w:rsid w:val="00CC082F"/>
    <w:rsid w:val="00CD0B3D"/>
    <w:rsid w:val="00CD5561"/>
    <w:rsid w:val="00D31B12"/>
    <w:rsid w:val="00D635E7"/>
    <w:rsid w:val="00D7275E"/>
    <w:rsid w:val="00D81699"/>
    <w:rsid w:val="00D9481C"/>
    <w:rsid w:val="00DA5533"/>
    <w:rsid w:val="00DB4646"/>
    <w:rsid w:val="00DD77E2"/>
    <w:rsid w:val="00DE0EF9"/>
    <w:rsid w:val="00DE18E4"/>
    <w:rsid w:val="00DF204F"/>
    <w:rsid w:val="00E1075C"/>
    <w:rsid w:val="00E10BB5"/>
    <w:rsid w:val="00E14F81"/>
    <w:rsid w:val="00E26251"/>
    <w:rsid w:val="00E40101"/>
    <w:rsid w:val="00E40FC3"/>
    <w:rsid w:val="00E50271"/>
    <w:rsid w:val="00E629EF"/>
    <w:rsid w:val="00E70161"/>
    <w:rsid w:val="00E732BA"/>
    <w:rsid w:val="00E734D4"/>
    <w:rsid w:val="00E811A7"/>
    <w:rsid w:val="00E87BB7"/>
    <w:rsid w:val="00EA1EE8"/>
    <w:rsid w:val="00EB4181"/>
    <w:rsid w:val="00EB4781"/>
    <w:rsid w:val="00EC20EF"/>
    <w:rsid w:val="00EC43F8"/>
    <w:rsid w:val="00EC67E2"/>
    <w:rsid w:val="00EE25B5"/>
    <w:rsid w:val="00EF4E8C"/>
    <w:rsid w:val="00F44772"/>
    <w:rsid w:val="00F53662"/>
    <w:rsid w:val="00F60845"/>
    <w:rsid w:val="00F66253"/>
    <w:rsid w:val="00F66DCF"/>
    <w:rsid w:val="00F926A2"/>
    <w:rsid w:val="00FB077F"/>
    <w:rsid w:val="00FE052E"/>
    <w:rsid w:val="00FE0A06"/>
    <w:rsid w:val="00FE41DF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D9481C"/>
    <w:pPr>
      <w:keepNext/>
      <w:keepLines/>
      <w:numPr>
        <w:numId w:val="1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03034"/>
    <w:pPr>
      <w:keepNext/>
      <w:keepLines/>
      <w:numPr>
        <w:ilvl w:val="1"/>
        <w:numId w:val="2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0303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D0B3D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9481C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2624</TotalTime>
  <Pages>9</Pages>
  <Words>394</Words>
  <Characters>2251</Characters>
  <Application>Microsoft Office Word</Application>
  <DocSecurity>0</DocSecurity>
  <Lines>18</Lines>
  <Paragraphs>5</Paragraphs>
  <ScaleCrop>false</ScaleCrop>
  <Company>Microsoft</Company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907022598@qq.com</cp:lastModifiedBy>
  <cp:revision>236</cp:revision>
  <dcterms:created xsi:type="dcterms:W3CDTF">2017-01-10T09:10:00Z</dcterms:created>
  <dcterms:modified xsi:type="dcterms:W3CDTF">2020-11-01T13:41:00Z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